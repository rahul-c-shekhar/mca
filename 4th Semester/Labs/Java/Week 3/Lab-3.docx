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E5465" w14:textId="1184ED89" w:rsidR="00B16323" w:rsidRDefault="00B16323" w:rsidP="00B16323">
      <w:pPr>
        <w:pStyle w:val="RecipientAddress"/>
      </w:pPr>
    </w:p>
    <w:p w14:paraId="339963E8" w14:textId="59A3C32C" w:rsidR="00C027FE" w:rsidRDefault="00C027FE" w:rsidP="00B16323">
      <w:pPr>
        <w:pStyle w:val="RecipientAddress"/>
      </w:pPr>
      <w:r>
        <w:t>REVISION with C / C++</w:t>
      </w:r>
    </w:p>
    <w:p w14:paraId="7A8345D3" w14:textId="77777777" w:rsidR="00C027FE" w:rsidRPr="005239A8" w:rsidRDefault="00C027FE" w:rsidP="00B16323">
      <w:pPr>
        <w:pStyle w:val="RecipientAddress"/>
      </w:pPr>
    </w:p>
    <w:p w14:paraId="02586F23" w14:textId="59F9DD91" w:rsidR="00C027FE" w:rsidRDefault="006A21DE" w:rsidP="00C027FE">
      <w:pPr>
        <w:pStyle w:val="RecipientAddress"/>
        <w:numPr>
          <w:ilvl w:val="0"/>
          <w:numId w:val="11"/>
        </w:numPr>
        <w:spacing w:line="480" w:lineRule="auto"/>
        <w:rPr>
          <w:i/>
          <w:sz w:val="28"/>
        </w:rPr>
      </w:pPr>
      <w:r w:rsidRPr="005239A8">
        <w:rPr>
          <w:i/>
          <w:sz w:val="28"/>
        </w:rPr>
        <w:t xml:space="preserve">Write a Java program to demonstrate </w:t>
      </w:r>
      <w:r w:rsidR="00055A0B">
        <w:rPr>
          <w:i/>
          <w:sz w:val="28"/>
        </w:rPr>
        <w:t>Constructor overloading.</w:t>
      </w:r>
    </w:p>
    <w:p w14:paraId="315733A3" w14:textId="77777777" w:rsidR="00055A0B" w:rsidRDefault="00055A0B" w:rsidP="00C027FE">
      <w:pPr>
        <w:pStyle w:val="RecipientAddress"/>
        <w:numPr>
          <w:ilvl w:val="0"/>
          <w:numId w:val="11"/>
        </w:numPr>
        <w:spacing w:line="480" w:lineRule="auto"/>
        <w:rPr>
          <w:i/>
          <w:sz w:val="28"/>
        </w:rPr>
      </w:pPr>
      <w:r>
        <w:rPr>
          <w:i/>
          <w:sz w:val="28"/>
        </w:rPr>
        <w:t>Write a menu driven program to execute:</w:t>
      </w:r>
    </w:p>
    <w:p w14:paraId="6D658198" w14:textId="221FBF4C" w:rsidR="00055A0B" w:rsidRDefault="00055A0B" w:rsidP="00055A0B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>
        <w:rPr>
          <w:i/>
          <w:sz w:val="28"/>
        </w:rPr>
        <w:t>Factorial of a number</w:t>
      </w:r>
    </w:p>
    <w:p w14:paraId="36FA9CDA" w14:textId="07E36174" w:rsidR="00055A0B" w:rsidRDefault="00055A0B" w:rsidP="00055A0B">
      <w:pPr>
        <w:pStyle w:val="RecipientAddress"/>
        <w:numPr>
          <w:ilvl w:val="1"/>
          <w:numId w:val="11"/>
        </w:numPr>
        <w:spacing w:line="480" w:lineRule="auto"/>
        <w:rPr>
          <w:i/>
          <w:sz w:val="28"/>
        </w:rPr>
      </w:pPr>
      <w:r>
        <w:rPr>
          <w:i/>
          <w:sz w:val="28"/>
        </w:rPr>
        <w:t>Fibonacci series</w:t>
      </w:r>
    </w:p>
    <w:p w14:paraId="61B5E41B" w14:textId="6A3FEC8E" w:rsidR="00055A0B" w:rsidRDefault="00D1241F" w:rsidP="00A53151">
      <w:pPr>
        <w:pStyle w:val="RecipientAddress"/>
        <w:numPr>
          <w:ilvl w:val="0"/>
          <w:numId w:val="11"/>
        </w:numPr>
        <w:spacing w:line="480" w:lineRule="auto"/>
        <w:jc w:val="both"/>
        <w:rPr>
          <w:i/>
          <w:sz w:val="28"/>
        </w:rPr>
      </w:pPr>
      <w:r>
        <w:rPr>
          <w:i/>
          <w:sz w:val="28"/>
        </w:rPr>
        <w:t xml:space="preserve">An RTO generates new 4-digit registration number for every new vehicle.  </w:t>
      </w:r>
      <w:r w:rsidR="00A53151">
        <w:rPr>
          <w:i/>
          <w:sz w:val="28"/>
        </w:rPr>
        <w:t>If vehicle owners request for 4-digit number with unique digits, how many vehicles can be supplied with such a demand? Write a program to compute the same.</w:t>
      </w:r>
    </w:p>
    <w:p w14:paraId="2405F208" w14:textId="4D8EB6BD" w:rsidR="002472F6" w:rsidRDefault="00A53151" w:rsidP="002472F6">
      <w:pPr>
        <w:pStyle w:val="RecipientAddress"/>
        <w:numPr>
          <w:ilvl w:val="0"/>
          <w:numId w:val="11"/>
        </w:numPr>
        <w:spacing w:line="480" w:lineRule="auto"/>
        <w:jc w:val="both"/>
        <w:rPr>
          <w:i/>
          <w:sz w:val="28"/>
        </w:rPr>
      </w:pPr>
      <w:r>
        <w:rPr>
          <w:i/>
          <w:sz w:val="28"/>
        </w:rPr>
        <w:t xml:space="preserve">Generate the pattern </w:t>
      </w:r>
      <w:r w:rsidR="002472F6">
        <w:rPr>
          <w:i/>
          <w:sz w:val="28"/>
        </w:rPr>
        <w:t xml:space="preserve">with a single ‘for’ loop (max limit: 9) </w:t>
      </w:r>
    </w:p>
    <w:p w14:paraId="747D405F" w14:textId="03DEEE7E" w:rsidR="002472F6" w:rsidRDefault="002472F6" w:rsidP="002472F6">
      <w:pPr>
        <w:pStyle w:val="RecipientAddress"/>
        <w:spacing w:line="240" w:lineRule="auto"/>
        <w:ind w:left="1440"/>
        <w:jc w:val="both"/>
        <w:rPr>
          <w:i/>
          <w:sz w:val="28"/>
        </w:rPr>
      </w:pPr>
      <w:r>
        <w:rPr>
          <w:i/>
          <w:sz w:val="28"/>
        </w:rPr>
        <w:t>1</w:t>
      </w:r>
    </w:p>
    <w:p w14:paraId="1A6FF8F8" w14:textId="0106F7EB" w:rsidR="002472F6" w:rsidRDefault="002472F6" w:rsidP="002472F6">
      <w:pPr>
        <w:pStyle w:val="RecipientAddress"/>
        <w:spacing w:line="240" w:lineRule="auto"/>
        <w:ind w:left="1440"/>
        <w:jc w:val="both"/>
        <w:rPr>
          <w:i/>
          <w:sz w:val="28"/>
        </w:rPr>
      </w:pPr>
      <w:r>
        <w:rPr>
          <w:i/>
          <w:sz w:val="28"/>
        </w:rPr>
        <w:t>121</w:t>
      </w:r>
    </w:p>
    <w:p w14:paraId="03619A16" w14:textId="2255532C" w:rsidR="002472F6" w:rsidRDefault="002472F6" w:rsidP="002472F6">
      <w:pPr>
        <w:pStyle w:val="RecipientAddress"/>
        <w:spacing w:line="240" w:lineRule="auto"/>
        <w:ind w:left="1440"/>
        <w:jc w:val="both"/>
        <w:rPr>
          <w:i/>
          <w:sz w:val="28"/>
        </w:rPr>
      </w:pPr>
      <w:r>
        <w:rPr>
          <w:i/>
          <w:sz w:val="28"/>
        </w:rPr>
        <w:t>12321..</w:t>
      </w:r>
    </w:p>
    <w:p w14:paraId="3A35F5BC" w14:textId="4320FB39" w:rsidR="001A077F" w:rsidRDefault="001A077F" w:rsidP="001A077F">
      <w:pPr>
        <w:pStyle w:val="RecipientAddress"/>
        <w:spacing w:line="480" w:lineRule="auto"/>
        <w:jc w:val="both"/>
        <w:rPr>
          <w:i/>
          <w:sz w:val="28"/>
        </w:rPr>
      </w:pPr>
    </w:p>
    <w:p w14:paraId="63528FF3" w14:textId="426591B9" w:rsidR="001A077F" w:rsidRPr="001A077F" w:rsidRDefault="001A077F" w:rsidP="001A077F">
      <w:pPr>
        <w:pStyle w:val="RecipientAddress"/>
        <w:spacing w:line="480" w:lineRule="auto"/>
        <w:jc w:val="both"/>
        <w:rPr>
          <w:b/>
          <w:i/>
          <w:sz w:val="28"/>
          <w:u w:val="single"/>
        </w:rPr>
      </w:pPr>
      <w:r w:rsidRPr="001A077F">
        <w:rPr>
          <w:b/>
          <w:i/>
          <w:sz w:val="28"/>
          <w:u w:val="single"/>
        </w:rPr>
        <w:t>Challenge Programs:</w:t>
      </w:r>
    </w:p>
    <w:p w14:paraId="666F1C2A" w14:textId="156D821A" w:rsidR="001A077F" w:rsidRDefault="009847D5" w:rsidP="001A077F">
      <w:pPr>
        <w:pStyle w:val="RecipientAddress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Write a program to display prime numbers between a given range. Input the two numbers as command-line arguments.</w:t>
      </w:r>
    </w:p>
    <w:p w14:paraId="2524D58C" w14:textId="6BAD5AEE" w:rsidR="009847D5" w:rsidRDefault="009847D5" w:rsidP="009847D5">
      <w:pPr>
        <w:pStyle w:val="RecipientAddress"/>
        <w:ind w:left="720"/>
        <w:rPr>
          <w:i/>
          <w:sz w:val="28"/>
        </w:rPr>
      </w:pPr>
      <w:r>
        <w:rPr>
          <w:i/>
          <w:sz w:val="28"/>
        </w:rPr>
        <w:t>Analyze and explain the procedure.</w:t>
      </w:r>
    </w:p>
    <w:p w14:paraId="74863E64" w14:textId="5D146BC0" w:rsidR="009847D5" w:rsidRDefault="009847D5" w:rsidP="009847D5">
      <w:pPr>
        <w:pStyle w:val="RecipientAddress"/>
        <w:rPr>
          <w:i/>
          <w:sz w:val="28"/>
        </w:rPr>
      </w:pPr>
    </w:p>
    <w:p w14:paraId="73769477" w14:textId="1E6E225E" w:rsidR="009847D5" w:rsidRPr="001A077F" w:rsidRDefault="000A3BFD" w:rsidP="000A3BFD">
      <w:pPr>
        <w:pStyle w:val="RecipientAddress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lastRenderedPageBreak/>
        <w:t xml:space="preserve">Maruti Suzuki </w:t>
      </w:r>
      <w:proofErr w:type="spellStart"/>
      <w:r>
        <w:rPr>
          <w:i/>
          <w:sz w:val="28"/>
        </w:rPr>
        <w:t>Nexa</w:t>
      </w:r>
      <w:proofErr w:type="spellEnd"/>
      <w:r>
        <w:rPr>
          <w:i/>
          <w:sz w:val="28"/>
        </w:rPr>
        <w:t xml:space="preserve"> at Mysore road has 5 </w:t>
      </w:r>
      <w:proofErr w:type="spellStart"/>
      <w:r w:rsidR="001F6E7D">
        <w:rPr>
          <w:i/>
          <w:sz w:val="28"/>
        </w:rPr>
        <w:t>Baleno</w:t>
      </w:r>
      <w:proofErr w:type="spellEnd"/>
      <w:r w:rsidR="001F6E7D">
        <w:rPr>
          <w:i/>
          <w:sz w:val="28"/>
        </w:rPr>
        <w:t xml:space="preserve">, 7 Ignis and 8 </w:t>
      </w:r>
      <w:proofErr w:type="spellStart"/>
      <w:r w:rsidR="001F6E7D">
        <w:rPr>
          <w:i/>
          <w:sz w:val="28"/>
        </w:rPr>
        <w:t>Ciaz</w:t>
      </w:r>
      <w:proofErr w:type="spellEnd"/>
      <w:r w:rsidR="001F6E7D">
        <w:rPr>
          <w:i/>
          <w:sz w:val="28"/>
        </w:rPr>
        <w:t xml:space="preserve"> cars.  The cost of each model is different.  Write a program which includes two methods </w:t>
      </w:r>
      <w:proofErr w:type="gramStart"/>
      <w:r w:rsidR="001F6E7D">
        <w:rPr>
          <w:i/>
          <w:sz w:val="28"/>
        </w:rPr>
        <w:t>update(</w:t>
      </w:r>
      <w:proofErr w:type="gramEnd"/>
      <w:r w:rsidR="001F6E7D">
        <w:rPr>
          <w:i/>
          <w:sz w:val="28"/>
        </w:rPr>
        <w:t>)</w:t>
      </w:r>
      <w:r w:rsidR="00CF485D">
        <w:rPr>
          <w:i/>
          <w:sz w:val="28"/>
        </w:rPr>
        <w:t>,</w:t>
      </w:r>
      <w:r w:rsidR="001F6E7D">
        <w:rPr>
          <w:i/>
          <w:sz w:val="28"/>
        </w:rPr>
        <w:t xml:space="preserve"> sell()</w:t>
      </w:r>
      <w:r w:rsidR="00CF485D">
        <w:rPr>
          <w:i/>
          <w:sz w:val="28"/>
        </w:rPr>
        <w:t xml:space="preserve"> and sales()</w:t>
      </w:r>
      <w:r w:rsidR="001F6E7D">
        <w:rPr>
          <w:i/>
          <w:sz w:val="28"/>
        </w:rPr>
        <w:t xml:space="preserve">.  </w:t>
      </w:r>
      <w:proofErr w:type="gramStart"/>
      <w:r w:rsidR="001F6E7D">
        <w:rPr>
          <w:i/>
          <w:sz w:val="28"/>
        </w:rPr>
        <w:t>Update(</w:t>
      </w:r>
      <w:proofErr w:type="gramEnd"/>
      <w:r w:rsidR="001F6E7D">
        <w:rPr>
          <w:i/>
          <w:sz w:val="28"/>
        </w:rPr>
        <w:t xml:space="preserve">) method will update the cost of each model, whenever required.  </w:t>
      </w:r>
      <w:proofErr w:type="gramStart"/>
      <w:r w:rsidR="001F6E7D">
        <w:rPr>
          <w:i/>
          <w:sz w:val="28"/>
        </w:rPr>
        <w:t>Sell(</w:t>
      </w:r>
      <w:proofErr w:type="gramEnd"/>
      <w:r w:rsidR="001F6E7D">
        <w:rPr>
          <w:i/>
          <w:sz w:val="28"/>
        </w:rPr>
        <w:t xml:space="preserve">) method will add </w:t>
      </w:r>
      <w:r w:rsidR="00CF485D">
        <w:rPr>
          <w:i/>
          <w:sz w:val="28"/>
        </w:rPr>
        <w:t>cost of the car model which is sold. Sales() method will display the total sales amount and total number of cars sold in each category(model)</w:t>
      </w:r>
      <w:r w:rsidR="00336E4F">
        <w:rPr>
          <w:i/>
          <w:sz w:val="28"/>
        </w:rPr>
        <w:t>, at any given point of time.</w:t>
      </w:r>
      <w:bookmarkStart w:id="0" w:name="_GoBack"/>
      <w:bookmarkEnd w:id="0"/>
    </w:p>
    <w:sectPr w:rsidR="009847D5" w:rsidRPr="001A077F" w:rsidSect="00A73F6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008" w:right="1440" w:bottom="1843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974D8" w14:textId="77777777" w:rsidR="007017FF" w:rsidRDefault="007017FF">
      <w:pPr>
        <w:spacing w:after="0" w:line="240" w:lineRule="auto"/>
      </w:pPr>
      <w:r>
        <w:separator/>
      </w:r>
    </w:p>
  </w:endnote>
  <w:endnote w:type="continuationSeparator" w:id="0">
    <w:p w14:paraId="7E7572A1" w14:textId="77777777" w:rsidR="007017FF" w:rsidRDefault="0070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194" w:type="pct"/>
      <w:tblInd w:w="-355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8"/>
      <w:gridCol w:w="7617"/>
      <w:gridCol w:w="187"/>
      <w:gridCol w:w="187"/>
      <w:gridCol w:w="990"/>
    </w:tblGrid>
    <w:tr w:rsidR="00A73F67" w14:paraId="136DD541" w14:textId="77777777" w:rsidTr="00A73F6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9" w:type="dxa"/>
          <w:shd w:val="clear" w:color="auto" w:fill="EBEBEB" w:themeFill="background2"/>
        </w:tcPr>
        <w:p w14:paraId="6DD5C41D" w14:textId="77777777" w:rsidR="00A73F67" w:rsidRDefault="00A73F67" w:rsidP="00A73F67"/>
      </w:tc>
      <w:tc>
        <w:tcPr>
          <w:tcW w:w="7626" w:type="dxa"/>
          <w:shd w:val="clear" w:color="auto" w:fill="EBEBEB" w:themeFill="background2"/>
        </w:tcPr>
        <w:p w14:paraId="3CD18C23" w14:textId="6769E94D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A73F67">
            <w:rPr>
              <w:bCs w:val="0"/>
            </w:rPr>
            <w:t xml:space="preserve">Page | </w:t>
          </w:r>
          <w:r w:rsidRPr="00A73F67">
            <w:fldChar w:fldCharType="begin"/>
          </w:r>
          <w:r w:rsidRPr="00A73F67">
            <w:rPr>
              <w:bCs w:val="0"/>
            </w:rPr>
            <w:instrText xml:space="preserve"> PAGE   \* MERGEFORMAT </w:instrText>
          </w:r>
          <w:r w:rsidRPr="00A73F67">
            <w:fldChar w:fldCharType="separate"/>
          </w:r>
          <w:r w:rsidRPr="00A73F67">
            <w:rPr>
              <w:bCs w:val="0"/>
              <w:noProof/>
            </w:rPr>
            <w:t>1</w:t>
          </w:r>
          <w:r w:rsidRPr="00A73F67">
            <w:rPr>
              <w:noProof/>
            </w:rPr>
            <w:fldChar w:fldCharType="end"/>
          </w:r>
        </w:p>
      </w:tc>
      <w:tc>
        <w:tcPr>
          <w:tcW w:w="187" w:type="dxa"/>
          <w:shd w:val="clear" w:color="auto" w:fill="17AE92" w:themeFill="accent1"/>
        </w:tcPr>
        <w:p w14:paraId="4DFA0171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B162704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1" w:type="dxa"/>
          <w:shd w:val="clear" w:color="auto" w:fill="6F7E84" w:themeFill="accent3"/>
        </w:tcPr>
        <w:p w14:paraId="6BE38B8F" w14:textId="77777777" w:rsidR="00A73F67" w:rsidRDefault="00A73F67" w:rsidP="00A73F67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28AE2371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47BE9295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E71FD4C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60F5307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44F12EA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739780E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1639F026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50A417B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430CF" w14:textId="77777777" w:rsidR="007017FF" w:rsidRDefault="007017FF">
      <w:pPr>
        <w:spacing w:after="0" w:line="240" w:lineRule="auto"/>
      </w:pPr>
      <w:r>
        <w:separator/>
      </w:r>
    </w:p>
  </w:footnote>
  <w:footnote w:type="continuationSeparator" w:id="0">
    <w:p w14:paraId="64819CBB" w14:textId="77777777" w:rsidR="007017FF" w:rsidRDefault="00701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87"/>
      <w:gridCol w:w="212"/>
      <w:gridCol w:w="212"/>
      <w:gridCol w:w="939"/>
    </w:tblGrid>
    <w:tr w:rsidR="00A73F67" w:rsidRPr="003D0FBD" w14:paraId="1E45D873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1888060227"/>
            <w:placeholder>
              <w:docPart w:val="D573A8C288B44C27B953663026A7970A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176D1D08" w14:textId="5D8A5701" w:rsidR="00A73F67" w:rsidRPr="00D611FE" w:rsidRDefault="00055A0B" w:rsidP="00A73F67">
              <w:pPr>
                <w:pStyle w:val="Title"/>
              </w:pPr>
              <w:r>
                <w:t>JAVA LAB - 3</w:t>
              </w:r>
            </w:p>
          </w:sdtContent>
        </w:sdt>
        <w:p w14:paraId="4FFF86D5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88D7928" wp14:editId="666DFB60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8E48BCC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12D3D29A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634307FA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D95FE34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5177DB" wp14:editId="646FC833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72535C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0F4B296" wp14:editId="3673E6E1">
                                      <wp:extent cx="354534" cy="175260"/>
                                      <wp:effectExtent l="0" t="0" r="7620" b="0"/>
                                      <wp:docPr id="7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45177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1.4pt;margin-top:16.8pt;width:41.4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" filled="f" stroked="f" strokeweight=".5pt">
                    <v:textbox>
                      <w:txbxContent>
                        <w:p w14:paraId="0472535C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0F4B296" wp14:editId="3673E6E1">
                                <wp:extent cx="354534" cy="175260"/>
                                <wp:effectExtent l="0" t="0" r="7620" b="0"/>
                                <wp:docPr id="7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6E403DA1" w14:textId="77777777" w:rsidR="00A73F67" w:rsidRDefault="00A73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1Light-Accent5"/>
      <w:tblW w:w="5200" w:type="pct"/>
      <w:tblInd w:w="-360" w:type="dxa"/>
      <w:tblLook w:val="0620" w:firstRow="1" w:lastRow="0" w:firstColumn="0" w:lastColumn="0" w:noHBand="1" w:noVBand="1"/>
      <w:tblDescription w:val="Layout table"/>
    </w:tblPr>
    <w:tblGrid>
      <w:gridCol w:w="7996"/>
      <w:gridCol w:w="212"/>
      <w:gridCol w:w="212"/>
      <w:gridCol w:w="940"/>
    </w:tblGrid>
    <w:tr w:rsidR="00A73F67" w:rsidRPr="003D0FBD" w14:paraId="55C589DB" w14:textId="77777777" w:rsidTr="004D2D5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6"/>
      </w:trPr>
      <w:tc>
        <w:tcPr>
          <w:tcW w:w="7996" w:type="dxa"/>
          <w:shd w:val="clear" w:color="auto" w:fill="EBEBEB" w:themeFill="background2"/>
          <w:tcMar>
            <w:left w:w="360" w:type="dxa"/>
          </w:tcMar>
          <w:vAlign w:val="center"/>
        </w:tcPr>
        <w:sdt>
          <w:sdtPr>
            <w:alias w:val="Enter Your Name:"/>
            <w:tag w:val="Enter Your Name:"/>
            <w:id w:val="400483144"/>
            <w:placeholder>
              <w:docPart w:val="486F65E24E854AFEBC22459A700C186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5865CA2B" w14:textId="678D39AF" w:rsidR="00A73F67" w:rsidRPr="00D611FE" w:rsidRDefault="00C027FE" w:rsidP="00A73F67">
              <w:pPr>
                <w:pStyle w:val="Title"/>
              </w:pPr>
              <w:r>
                <w:t xml:space="preserve">JAVA </w:t>
              </w:r>
              <w:r w:rsidR="00A73F67">
                <w:t xml:space="preserve">LAB - </w:t>
              </w:r>
              <w:r w:rsidR="00055A0B">
                <w:t>3</w:t>
              </w:r>
            </w:p>
          </w:sdtContent>
        </w:sdt>
        <w:p w14:paraId="5409C031" w14:textId="77777777" w:rsidR="00A73F67" w:rsidRDefault="00A73F67" w:rsidP="00A73F67">
          <w:pPr>
            <w:pStyle w:val="SenderAddress"/>
            <w:rPr>
              <w:bCs w:val="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6467F63" wp14:editId="2991B0DD">
                <wp:simplePos x="0" y="0"/>
                <wp:positionH relativeFrom="column">
                  <wp:posOffset>3086100</wp:posOffset>
                </wp:positionH>
                <wp:positionV relativeFrom="paragraph">
                  <wp:posOffset>-351790</wp:posOffset>
                </wp:positionV>
                <wp:extent cx="1649095" cy="228600"/>
                <wp:effectExtent l="0" t="0" r="8255" b="0"/>
                <wp:wrapThrough wrapText="bothSides">
                  <wp:wrapPolygon edited="0">
                    <wp:start x="749" y="0"/>
                    <wp:lineTo x="0" y="5400"/>
                    <wp:lineTo x="0" y="12600"/>
                    <wp:lineTo x="749" y="19800"/>
                    <wp:lineTo x="1996" y="19800"/>
                    <wp:lineTo x="21459" y="18000"/>
                    <wp:lineTo x="21459" y="1800"/>
                    <wp:lineTo x="1996" y="0"/>
                    <wp:lineTo x="749" y="0"/>
                  </wp:wrapPolygon>
                </wp:wrapThrough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es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9095" cy="228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>Dept. of Computer Applications</w:t>
          </w:r>
        </w:p>
        <w:p w14:paraId="151EF936" w14:textId="77777777" w:rsidR="00A73F67" w:rsidRPr="003D0FBD" w:rsidRDefault="00A73F67" w:rsidP="00A73F67">
          <w:pPr>
            <w:pStyle w:val="SenderAddress"/>
          </w:pPr>
          <w:r>
            <w:t>Mr. Santosh Katti, Asst. Prof., PES University, Bangalore</w:t>
          </w:r>
        </w:p>
      </w:tc>
      <w:tc>
        <w:tcPr>
          <w:tcW w:w="212" w:type="dxa"/>
          <w:shd w:val="clear" w:color="auto" w:fill="17AE92" w:themeFill="accent1"/>
          <w:vAlign w:val="center"/>
        </w:tcPr>
        <w:p w14:paraId="604B4530" w14:textId="77777777" w:rsidR="00A73F67" w:rsidRPr="003D0FBD" w:rsidRDefault="00A73F67" w:rsidP="00A73F67"/>
      </w:tc>
      <w:tc>
        <w:tcPr>
          <w:tcW w:w="212" w:type="dxa"/>
          <w:shd w:val="clear" w:color="auto" w:fill="F7A23F" w:themeFill="accent2"/>
          <w:vAlign w:val="center"/>
        </w:tcPr>
        <w:p w14:paraId="42AA2199" w14:textId="77777777" w:rsidR="00A73F67" w:rsidRPr="003D0FBD" w:rsidRDefault="00A73F67" w:rsidP="00A73F67"/>
      </w:tc>
      <w:tc>
        <w:tcPr>
          <w:tcW w:w="940" w:type="dxa"/>
          <w:shd w:val="clear" w:color="auto" w:fill="6F7E84" w:themeFill="accent3"/>
          <w:vAlign w:val="center"/>
        </w:tcPr>
        <w:p w14:paraId="13D7B849" w14:textId="77777777" w:rsidR="00A73F67" w:rsidRPr="003D0FBD" w:rsidRDefault="00A73F67" w:rsidP="00A73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3AD517" wp14:editId="4D0DC625">
                    <wp:simplePos x="0" y="0"/>
                    <wp:positionH relativeFrom="column">
                      <wp:posOffset>17780</wp:posOffset>
                    </wp:positionH>
                    <wp:positionV relativeFrom="paragraph">
                      <wp:posOffset>213360</wp:posOffset>
                    </wp:positionV>
                    <wp:extent cx="525780" cy="434340"/>
                    <wp:effectExtent l="0" t="0" r="0" b="381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780" cy="434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AE7178" w14:textId="77777777" w:rsidR="00A73F67" w:rsidRPr="00B16323" w:rsidRDefault="00A73F67" w:rsidP="00A73F67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B16323">
                                  <w:rPr>
                                    <w:noProof/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drawing>
                                    <wp:inline distT="0" distB="0" distL="0" distR="0" wp14:anchorId="3743E881" wp14:editId="433B6385">
                                      <wp:extent cx="354534" cy="175260"/>
                                      <wp:effectExtent l="0" t="0" r="7620" b="0"/>
                                      <wp:docPr id="8" name="Picture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mca logo trim.png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60815" cy="1783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53AD51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.4pt;margin-top:16.8pt;width:41.4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" filled="f" stroked="f" strokeweight=".5pt">
                    <v:textbox>
                      <w:txbxContent>
                        <w:p w14:paraId="58AE7178" w14:textId="77777777" w:rsidR="00A73F67" w:rsidRPr="00B16323" w:rsidRDefault="00A73F67" w:rsidP="00A73F67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 w:rsidRPr="00B16323">
                            <w:rPr>
                              <w:noProof/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drawing>
                              <wp:inline distT="0" distB="0" distL="0" distR="0" wp14:anchorId="3743E881" wp14:editId="433B6385">
                                <wp:extent cx="354534" cy="175260"/>
                                <wp:effectExtent l="0" t="0" r="762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ca logo trim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0815" cy="1783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57DDCA86" w14:textId="77777777" w:rsidR="00523053" w:rsidRDefault="005230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21AD6"/>
    <w:multiLevelType w:val="hybridMultilevel"/>
    <w:tmpl w:val="E4F89678"/>
    <w:lvl w:ilvl="0" w:tplc="AF1658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72C0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97E1A"/>
    <w:multiLevelType w:val="hybridMultilevel"/>
    <w:tmpl w:val="B88A1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1DCE"/>
    <w:multiLevelType w:val="hybridMultilevel"/>
    <w:tmpl w:val="202C8C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3D3635"/>
    <w:multiLevelType w:val="hybridMultilevel"/>
    <w:tmpl w:val="407AEF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67371"/>
    <w:multiLevelType w:val="hybridMultilevel"/>
    <w:tmpl w:val="2B1C1876"/>
    <w:lvl w:ilvl="0" w:tplc="064AA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521DD9"/>
    <w:multiLevelType w:val="hybridMultilevel"/>
    <w:tmpl w:val="8BD04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F28F0"/>
    <w:multiLevelType w:val="hybridMultilevel"/>
    <w:tmpl w:val="E48E9B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1"/>
  </w:num>
  <w:num w:numId="14">
    <w:abstractNumId w:val="16"/>
  </w:num>
  <w:num w:numId="15">
    <w:abstractNumId w:val="12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23"/>
    <w:rsid w:val="00000A9D"/>
    <w:rsid w:val="00055A0B"/>
    <w:rsid w:val="000A3BFD"/>
    <w:rsid w:val="00156EF1"/>
    <w:rsid w:val="00160C1D"/>
    <w:rsid w:val="001A077F"/>
    <w:rsid w:val="001D3FD0"/>
    <w:rsid w:val="001F6E7D"/>
    <w:rsid w:val="002229ED"/>
    <w:rsid w:val="002472F6"/>
    <w:rsid w:val="00250AC5"/>
    <w:rsid w:val="002C2563"/>
    <w:rsid w:val="0031329C"/>
    <w:rsid w:val="00336E4F"/>
    <w:rsid w:val="00343FBB"/>
    <w:rsid w:val="0037096C"/>
    <w:rsid w:val="003D0FBD"/>
    <w:rsid w:val="00401E15"/>
    <w:rsid w:val="00404DF4"/>
    <w:rsid w:val="00480808"/>
    <w:rsid w:val="004B5284"/>
    <w:rsid w:val="00523053"/>
    <w:rsid w:val="005239A8"/>
    <w:rsid w:val="00565E2F"/>
    <w:rsid w:val="0059544D"/>
    <w:rsid w:val="005C2A40"/>
    <w:rsid w:val="005E5E2B"/>
    <w:rsid w:val="00634F2F"/>
    <w:rsid w:val="006515E8"/>
    <w:rsid w:val="006A21DE"/>
    <w:rsid w:val="006E35A6"/>
    <w:rsid w:val="006F1118"/>
    <w:rsid w:val="007017FF"/>
    <w:rsid w:val="00741FDE"/>
    <w:rsid w:val="007F5141"/>
    <w:rsid w:val="00806FF6"/>
    <w:rsid w:val="008347EF"/>
    <w:rsid w:val="008F1FA2"/>
    <w:rsid w:val="00932CD0"/>
    <w:rsid w:val="00946252"/>
    <w:rsid w:val="00954147"/>
    <w:rsid w:val="0098300D"/>
    <w:rsid w:val="009847D5"/>
    <w:rsid w:val="00996E0B"/>
    <w:rsid w:val="009B33F9"/>
    <w:rsid w:val="009D472D"/>
    <w:rsid w:val="009E37DE"/>
    <w:rsid w:val="009F0B81"/>
    <w:rsid w:val="00A36F67"/>
    <w:rsid w:val="00A53151"/>
    <w:rsid w:val="00A73F67"/>
    <w:rsid w:val="00AB1341"/>
    <w:rsid w:val="00AE267E"/>
    <w:rsid w:val="00B16323"/>
    <w:rsid w:val="00B8163C"/>
    <w:rsid w:val="00B9569D"/>
    <w:rsid w:val="00BF10C0"/>
    <w:rsid w:val="00BF473C"/>
    <w:rsid w:val="00C027FE"/>
    <w:rsid w:val="00C62B67"/>
    <w:rsid w:val="00C84BD1"/>
    <w:rsid w:val="00CB2712"/>
    <w:rsid w:val="00CD15DF"/>
    <w:rsid w:val="00CD5E29"/>
    <w:rsid w:val="00CF485D"/>
    <w:rsid w:val="00D1241F"/>
    <w:rsid w:val="00D25C8E"/>
    <w:rsid w:val="00D35E92"/>
    <w:rsid w:val="00D4190C"/>
    <w:rsid w:val="00D611FE"/>
    <w:rsid w:val="00D66811"/>
    <w:rsid w:val="00D906CA"/>
    <w:rsid w:val="00E12DAB"/>
    <w:rsid w:val="00E156BA"/>
    <w:rsid w:val="00EA6A01"/>
    <w:rsid w:val="00EB1088"/>
    <w:rsid w:val="00EE4599"/>
    <w:rsid w:val="00F07379"/>
    <w:rsid w:val="00F30102"/>
    <w:rsid w:val="00F353FD"/>
    <w:rsid w:val="00F4343E"/>
    <w:rsid w:val="00FE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209EC"/>
  <w15:chartTrackingRefBased/>
  <w15:docId w15:val="{15E24021-0ADD-4D7D-9DBF-62852A09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osh%20Katti\AppData\Roaming\Microsoft\Templates\Business%20letter%20(Sales%20Stripes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6F65E24E854AFEBC22459A700C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DD519B-7C0A-480A-9CBD-B9C7FC9A33CD}"/>
      </w:docPartPr>
      <w:docPartBody>
        <w:p w:rsidR="00D224D6" w:rsidRDefault="009A6901" w:rsidP="009A6901">
          <w:pPr>
            <w:pStyle w:val="486F65E24E854AFEBC22459A700C186B"/>
          </w:pPr>
          <w:r w:rsidRPr="006F1118">
            <w:t>Your Name</w:t>
          </w:r>
        </w:p>
      </w:docPartBody>
    </w:docPart>
    <w:docPart>
      <w:docPartPr>
        <w:name w:val="D573A8C288B44C27B953663026A79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F0E3C-1F92-4963-A60B-93644C25EA91}"/>
      </w:docPartPr>
      <w:docPartBody>
        <w:p w:rsidR="00D224D6" w:rsidRDefault="009A6901" w:rsidP="009A6901">
          <w:pPr>
            <w:pStyle w:val="D573A8C288B44C27B953663026A7970A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01"/>
    <w:rsid w:val="002E70D7"/>
    <w:rsid w:val="007C2925"/>
    <w:rsid w:val="009A6901"/>
    <w:rsid w:val="00AA2088"/>
    <w:rsid w:val="00AC3B26"/>
    <w:rsid w:val="00D224D6"/>
    <w:rsid w:val="00D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2F10B047B04640B6AE6CEE3894DA89">
    <w:name w:val="EB2F10B047B04640B6AE6CEE3894DA89"/>
  </w:style>
  <w:style w:type="paragraph" w:customStyle="1" w:styleId="648AB5930E434EF084FA6F97089C6A59">
    <w:name w:val="648AB5930E434EF084FA6F97089C6A59"/>
  </w:style>
  <w:style w:type="paragraph" w:customStyle="1" w:styleId="B4A3FC6EE73D4BC5A1A37EC2709D644D">
    <w:name w:val="B4A3FC6EE73D4BC5A1A37EC2709D644D"/>
  </w:style>
  <w:style w:type="paragraph" w:customStyle="1" w:styleId="5EE807DB20354C1081C6E89720E5504A">
    <w:name w:val="5EE807DB20354C1081C6E89720E5504A"/>
  </w:style>
  <w:style w:type="paragraph" w:customStyle="1" w:styleId="5C4C66A33D9840F5A2640232C461C3BD">
    <w:name w:val="5C4C66A33D9840F5A2640232C461C3BD"/>
  </w:style>
  <w:style w:type="paragraph" w:customStyle="1" w:styleId="07E4F93B435947F5AB898777F4F47647">
    <w:name w:val="07E4F93B435947F5AB898777F4F47647"/>
  </w:style>
  <w:style w:type="paragraph" w:customStyle="1" w:styleId="3BF60D9515394BF48BB3F95763028D03">
    <w:name w:val="3BF60D9515394BF48BB3F95763028D03"/>
  </w:style>
  <w:style w:type="paragraph" w:customStyle="1" w:styleId="CBD7617323024B02829E7F584138DA78">
    <w:name w:val="CBD7617323024B02829E7F584138DA78"/>
  </w:style>
  <w:style w:type="paragraph" w:customStyle="1" w:styleId="40A3DDD0A51747BEAB33A4EA6430350F">
    <w:name w:val="40A3DDD0A51747BEAB33A4EA6430350F"/>
  </w:style>
  <w:style w:type="paragraph" w:customStyle="1" w:styleId="9A87B1007D674F48BC87E67F29D6A616">
    <w:name w:val="9A87B1007D674F48BC87E67F29D6A616"/>
  </w:style>
  <w:style w:type="paragraph" w:customStyle="1" w:styleId="0D9F509117B841958A5CD086D3A0537B">
    <w:name w:val="0D9F509117B841958A5CD086D3A0537B"/>
  </w:style>
  <w:style w:type="paragraph" w:customStyle="1" w:styleId="A1F71F22F30841AAAC7374E824ABE84E">
    <w:name w:val="A1F71F22F30841AAAC7374E824ABE84E"/>
  </w:style>
  <w:style w:type="paragraph" w:customStyle="1" w:styleId="619204F3774B43589DDF695132114E6B">
    <w:name w:val="619204F3774B43589DDF695132114E6B"/>
    <w:rsid w:val="009A6901"/>
  </w:style>
  <w:style w:type="paragraph" w:customStyle="1" w:styleId="873B6C6EFF674C1CB2876115ABAAE9E8">
    <w:name w:val="873B6C6EFF674C1CB2876115ABAAE9E8"/>
    <w:rsid w:val="009A6901"/>
  </w:style>
  <w:style w:type="paragraph" w:customStyle="1" w:styleId="486F65E24E854AFEBC22459A700C186B">
    <w:name w:val="486F65E24E854AFEBC22459A700C186B"/>
    <w:rsid w:val="009A6901"/>
  </w:style>
  <w:style w:type="paragraph" w:customStyle="1" w:styleId="D573A8C288B44C27B953663026A7970A">
    <w:name w:val="D573A8C288B44C27B953663026A7970A"/>
    <w:rsid w:val="009A69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design)(2)</Template>
  <TotalTime>318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Katti</dc:creator>
  <cp:keywords/>
  <cp:lastModifiedBy>Santosh Katti</cp:lastModifiedBy>
  <cp:revision>5</cp:revision>
  <dcterms:created xsi:type="dcterms:W3CDTF">2019-01-22T13:48:00Z</dcterms:created>
  <dcterms:modified xsi:type="dcterms:W3CDTF">2019-01-22T19:15:00Z</dcterms:modified>
  <cp:contentStatus>JAVA LAB - 3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