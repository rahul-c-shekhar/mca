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E5465" w14:textId="1184ED89" w:rsidR="00B16323" w:rsidRDefault="00B16323" w:rsidP="00B16323">
      <w:pPr>
        <w:pStyle w:val="RecipientAddress"/>
      </w:pPr>
    </w:p>
    <w:p w14:paraId="339963E8" w14:textId="59A3C32C" w:rsidR="00C027FE" w:rsidRDefault="00C027FE" w:rsidP="00B16323">
      <w:pPr>
        <w:pStyle w:val="RecipientAddress"/>
      </w:pPr>
      <w:r>
        <w:t>REVISION with C / C++</w:t>
      </w:r>
    </w:p>
    <w:p w14:paraId="7A8345D3" w14:textId="77777777" w:rsidR="00C027FE" w:rsidRPr="005239A8" w:rsidRDefault="00C027FE" w:rsidP="00B16323">
      <w:pPr>
        <w:pStyle w:val="RecipientAddress"/>
      </w:pPr>
    </w:p>
    <w:p w14:paraId="38D5E544" w14:textId="5AC36D3D" w:rsidR="001D12FF" w:rsidRPr="001D12FF" w:rsidRDefault="001D12FF" w:rsidP="001D12FF">
      <w:pPr>
        <w:pStyle w:val="RecipientAddress"/>
        <w:numPr>
          <w:ilvl w:val="0"/>
          <w:numId w:val="22"/>
        </w:numPr>
        <w:spacing w:line="480" w:lineRule="auto"/>
        <w:jc w:val="both"/>
        <w:rPr>
          <w:b/>
          <w:i/>
          <w:sz w:val="28"/>
          <w:u w:val="single"/>
        </w:rPr>
      </w:pPr>
      <w:r>
        <w:rPr>
          <w:i/>
          <w:sz w:val="28"/>
        </w:rPr>
        <w:t>Write a program to demonstrate “island of isolation”.</w:t>
      </w:r>
    </w:p>
    <w:p w14:paraId="2031D6D0" w14:textId="21E22F26" w:rsidR="001D12FF" w:rsidRPr="001D12FF" w:rsidRDefault="001D12FF" w:rsidP="001D12FF">
      <w:pPr>
        <w:pStyle w:val="RecipientAddress"/>
        <w:numPr>
          <w:ilvl w:val="0"/>
          <w:numId w:val="22"/>
        </w:numPr>
        <w:spacing w:line="480" w:lineRule="auto"/>
        <w:jc w:val="both"/>
        <w:rPr>
          <w:b/>
          <w:i/>
          <w:sz w:val="28"/>
          <w:u w:val="single"/>
        </w:rPr>
      </w:pPr>
      <w:r>
        <w:rPr>
          <w:i/>
          <w:sz w:val="28"/>
        </w:rPr>
        <w:t>Write a program to multiply two complex numbers to demonstrate passing objects as parameters and return an object.</w:t>
      </w:r>
    </w:p>
    <w:p w14:paraId="63528FF3" w14:textId="3142127F" w:rsidR="001A077F" w:rsidRDefault="001A077F" w:rsidP="00D32626">
      <w:pPr>
        <w:pStyle w:val="RecipientAddress"/>
        <w:spacing w:line="480" w:lineRule="auto"/>
        <w:jc w:val="both"/>
        <w:rPr>
          <w:b/>
          <w:i/>
          <w:sz w:val="28"/>
          <w:u w:val="single"/>
        </w:rPr>
      </w:pPr>
      <w:r w:rsidRPr="001A077F">
        <w:rPr>
          <w:b/>
          <w:i/>
          <w:sz w:val="28"/>
          <w:u w:val="single"/>
        </w:rPr>
        <w:t>Challenge Programs:</w:t>
      </w:r>
    </w:p>
    <w:p w14:paraId="4ECC630F" w14:textId="19CB0010" w:rsidR="001D12FF" w:rsidRPr="001A077F" w:rsidRDefault="001D12FF" w:rsidP="001D12FF">
      <w:pPr>
        <w:pStyle w:val="RecipientAddress"/>
        <w:numPr>
          <w:ilvl w:val="0"/>
          <w:numId w:val="11"/>
        </w:numPr>
        <w:spacing w:line="480" w:lineRule="auto"/>
        <w:jc w:val="both"/>
        <w:rPr>
          <w:b/>
          <w:i/>
          <w:sz w:val="28"/>
          <w:u w:val="single"/>
        </w:rPr>
      </w:pPr>
      <w:r>
        <w:rPr>
          <w:i/>
          <w:sz w:val="28"/>
        </w:rPr>
        <w:t>Design a Java game to play “FLAMES”.</w:t>
      </w:r>
      <w:bookmarkStart w:id="0" w:name="_GoBack"/>
      <w:bookmarkEnd w:id="0"/>
    </w:p>
    <w:sectPr w:rsidR="001D12FF" w:rsidRPr="001A077F" w:rsidSect="00A73F6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008" w:right="1440" w:bottom="1843" w:left="180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577AFE" w14:textId="77777777" w:rsidR="00EC0C6C" w:rsidRDefault="00EC0C6C">
      <w:pPr>
        <w:spacing w:after="0" w:line="240" w:lineRule="auto"/>
      </w:pPr>
      <w:r>
        <w:separator/>
      </w:r>
    </w:p>
  </w:endnote>
  <w:endnote w:type="continuationSeparator" w:id="0">
    <w:p w14:paraId="291FE4CF" w14:textId="77777777" w:rsidR="00EC0C6C" w:rsidRDefault="00EC0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1Light-Accent5"/>
      <w:tblW w:w="5194" w:type="pct"/>
      <w:tblInd w:w="-355" w:type="dxa"/>
      <w:tblLayout w:type="fixed"/>
      <w:tblLook w:val="04A0" w:firstRow="1" w:lastRow="0" w:firstColumn="1" w:lastColumn="0" w:noHBand="0" w:noVBand="1"/>
      <w:tblDescription w:val="Footer layout table"/>
    </w:tblPr>
    <w:tblGrid>
      <w:gridCol w:w="359"/>
      <w:gridCol w:w="7625"/>
      <w:gridCol w:w="187"/>
      <w:gridCol w:w="187"/>
      <w:gridCol w:w="991"/>
    </w:tblGrid>
    <w:tr w:rsidR="00A73F67" w14:paraId="136DD541" w14:textId="77777777" w:rsidTr="00A73F67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288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59" w:type="dxa"/>
          <w:shd w:val="clear" w:color="auto" w:fill="EBEBEB" w:themeFill="background2"/>
        </w:tcPr>
        <w:p w14:paraId="6DD5C41D" w14:textId="77777777" w:rsidR="00A73F67" w:rsidRDefault="00A73F67" w:rsidP="00A73F67"/>
      </w:tc>
      <w:tc>
        <w:tcPr>
          <w:tcW w:w="7626" w:type="dxa"/>
          <w:shd w:val="clear" w:color="auto" w:fill="EBEBEB" w:themeFill="background2"/>
        </w:tcPr>
        <w:p w14:paraId="3CD18C23" w14:textId="524C9B0D" w:rsidR="00A73F67" w:rsidRDefault="009F3D1E" w:rsidP="00A73F67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 w:rsidRPr="009F3D1E">
            <w:rPr>
              <w:bCs w:val="0"/>
              <w:noProof/>
            </w:rPr>
            <w:t xml:space="preserve">Page </w:t>
          </w:r>
          <w:r w:rsidRPr="009F3D1E">
            <w:rPr>
              <w:b/>
              <w:noProof/>
            </w:rPr>
            <w:fldChar w:fldCharType="begin"/>
          </w:r>
          <w:r w:rsidRPr="009F3D1E">
            <w:rPr>
              <w:b/>
              <w:bCs w:val="0"/>
              <w:noProof/>
            </w:rPr>
            <w:instrText xml:space="preserve"> PAGE  \* Arabic  \* MERGEFORMAT </w:instrText>
          </w:r>
          <w:r w:rsidRPr="009F3D1E">
            <w:rPr>
              <w:b/>
              <w:noProof/>
            </w:rPr>
            <w:fldChar w:fldCharType="separate"/>
          </w:r>
          <w:r w:rsidRPr="009F3D1E">
            <w:rPr>
              <w:b/>
              <w:bCs w:val="0"/>
              <w:noProof/>
            </w:rPr>
            <w:t>1</w:t>
          </w:r>
          <w:r w:rsidRPr="009F3D1E">
            <w:rPr>
              <w:b/>
              <w:noProof/>
            </w:rPr>
            <w:fldChar w:fldCharType="end"/>
          </w:r>
          <w:r w:rsidRPr="009F3D1E">
            <w:rPr>
              <w:bCs w:val="0"/>
              <w:noProof/>
            </w:rPr>
            <w:t xml:space="preserve"> of </w:t>
          </w:r>
          <w:r w:rsidRPr="009F3D1E">
            <w:rPr>
              <w:b/>
              <w:noProof/>
            </w:rPr>
            <w:fldChar w:fldCharType="begin"/>
          </w:r>
          <w:r w:rsidRPr="009F3D1E">
            <w:rPr>
              <w:b/>
              <w:bCs w:val="0"/>
              <w:noProof/>
            </w:rPr>
            <w:instrText xml:space="preserve"> NUMPAGES  \* Arabic  \* MERGEFORMAT </w:instrText>
          </w:r>
          <w:r w:rsidRPr="009F3D1E">
            <w:rPr>
              <w:b/>
              <w:noProof/>
            </w:rPr>
            <w:fldChar w:fldCharType="separate"/>
          </w:r>
          <w:r w:rsidRPr="009F3D1E">
            <w:rPr>
              <w:b/>
              <w:bCs w:val="0"/>
              <w:noProof/>
            </w:rPr>
            <w:t>2</w:t>
          </w:r>
          <w:r w:rsidRPr="009F3D1E">
            <w:rPr>
              <w:b/>
              <w:noProof/>
            </w:rPr>
            <w:fldChar w:fldCharType="end"/>
          </w:r>
        </w:p>
      </w:tc>
      <w:tc>
        <w:tcPr>
          <w:tcW w:w="187" w:type="dxa"/>
          <w:shd w:val="clear" w:color="auto" w:fill="17AE92" w:themeFill="accent1"/>
        </w:tcPr>
        <w:p w14:paraId="4DFA0171" w14:textId="77777777" w:rsidR="00A73F67" w:rsidRDefault="00A73F67" w:rsidP="00A73F67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  <w:tc>
        <w:tcPr>
          <w:tcW w:w="187" w:type="dxa"/>
          <w:shd w:val="clear" w:color="auto" w:fill="F7A23F" w:themeFill="accent2"/>
        </w:tcPr>
        <w:p w14:paraId="0B162704" w14:textId="77777777" w:rsidR="00A73F67" w:rsidRDefault="00A73F67" w:rsidP="00A73F67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  <w:tc>
        <w:tcPr>
          <w:tcW w:w="991" w:type="dxa"/>
          <w:shd w:val="clear" w:color="auto" w:fill="6F7E84" w:themeFill="accent3"/>
        </w:tcPr>
        <w:p w14:paraId="6BE38B8F" w14:textId="77777777" w:rsidR="00A73F67" w:rsidRDefault="00A73F67" w:rsidP="00A73F67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</w:tr>
  </w:tbl>
  <w:p w14:paraId="28AE2371" w14:textId="77777777" w:rsidR="00CB2712" w:rsidRDefault="00CB2712" w:rsidP="00CB27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1Light-Accent5"/>
      <w:tblW w:w="5200" w:type="pct"/>
      <w:tblInd w:w="-360" w:type="dxa"/>
      <w:tblLayout w:type="fixed"/>
      <w:tblLook w:val="04A0" w:firstRow="1" w:lastRow="0" w:firstColumn="1" w:lastColumn="0" w:noHBand="0" w:noVBand="1"/>
      <w:tblDescription w:val="Footer layout table"/>
    </w:tblPr>
    <w:tblGrid>
      <w:gridCol w:w="359"/>
      <w:gridCol w:w="7634"/>
      <w:gridCol w:w="187"/>
      <w:gridCol w:w="187"/>
      <w:gridCol w:w="993"/>
    </w:tblGrid>
    <w:tr w:rsidR="006515E8" w14:paraId="47BE9295" w14:textId="77777777" w:rsidTr="00C84BD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288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60" w:type="dxa"/>
          <w:shd w:val="clear" w:color="auto" w:fill="EBEBEB" w:themeFill="background2"/>
        </w:tcPr>
        <w:p w14:paraId="7E71FD4C" w14:textId="77777777" w:rsidR="006515E8" w:rsidRDefault="006515E8" w:rsidP="006515E8"/>
      </w:tc>
      <w:tc>
        <w:tcPr>
          <w:tcW w:w="7646" w:type="dxa"/>
          <w:shd w:val="clear" w:color="auto" w:fill="EBEBEB" w:themeFill="background2"/>
        </w:tcPr>
        <w:p w14:paraId="760F5307" w14:textId="77777777" w:rsidR="006515E8" w:rsidRDefault="006515E8" w:rsidP="006515E8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  <w:tc>
        <w:tcPr>
          <w:tcW w:w="187" w:type="dxa"/>
          <w:shd w:val="clear" w:color="auto" w:fill="17AE92" w:themeFill="accent1"/>
        </w:tcPr>
        <w:p w14:paraId="44F12EA6" w14:textId="77777777" w:rsidR="006515E8" w:rsidRDefault="006515E8" w:rsidP="006515E8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  <w:tc>
        <w:tcPr>
          <w:tcW w:w="187" w:type="dxa"/>
          <w:shd w:val="clear" w:color="auto" w:fill="F7A23F" w:themeFill="accent2"/>
        </w:tcPr>
        <w:p w14:paraId="739780ED" w14:textId="77777777" w:rsidR="006515E8" w:rsidRDefault="006515E8" w:rsidP="006515E8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  <w:tc>
        <w:tcPr>
          <w:tcW w:w="994" w:type="dxa"/>
          <w:shd w:val="clear" w:color="auto" w:fill="6F7E84" w:themeFill="accent3"/>
        </w:tcPr>
        <w:p w14:paraId="1639F026" w14:textId="77777777" w:rsidR="006515E8" w:rsidRDefault="006515E8" w:rsidP="006515E8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</w:tr>
  </w:tbl>
  <w:p w14:paraId="750A417B" w14:textId="77777777" w:rsidR="00D25C8E" w:rsidRDefault="00D25C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D5E22C" w14:textId="77777777" w:rsidR="00EC0C6C" w:rsidRDefault="00EC0C6C">
      <w:pPr>
        <w:spacing w:after="0" w:line="240" w:lineRule="auto"/>
      </w:pPr>
      <w:r>
        <w:separator/>
      </w:r>
    </w:p>
  </w:footnote>
  <w:footnote w:type="continuationSeparator" w:id="0">
    <w:p w14:paraId="1CB6FBBE" w14:textId="77777777" w:rsidR="00EC0C6C" w:rsidRDefault="00EC0C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1Light-Accent5"/>
      <w:tblW w:w="5200" w:type="pct"/>
      <w:tblInd w:w="-360" w:type="dxa"/>
      <w:tblLook w:val="0620" w:firstRow="1" w:lastRow="0" w:firstColumn="0" w:lastColumn="0" w:noHBand="1" w:noVBand="1"/>
      <w:tblDescription w:val="Layout table"/>
    </w:tblPr>
    <w:tblGrid>
      <w:gridCol w:w="7996"/>
      <w:gridCol w:w="212"/>
      <w:gridCol w:w="212"/>
      <w:gridCol w:w="940"/>
    </w:tblGrid>
    <w:tr w:rsidR="00A73F67" w:rsidRPr="003D0FBD" w14:paraId="1E45D873" w14:textId="77777777" w:rsidTr="004D2D5F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296"/>
      </w:trPr>
      <w:tc>
        <w:tcPr>
          <w:tcW w:w="7996" w:type="dxa"/>
          <w:shd w:val="clear" w:color="auto" w:fill="EBEBEB" w:themeFill="background2"/>
          <w:tcMar>
            <w:left w:w="360" w:type="dxa"/>
          </w:tcMar>
          <w:vAlign w:val="center"/>
        </w:tcPr>
        <w:sdt>
          <w:sdtPr>
            <w:alias w:val="Enter Your Name:"/>
            <w:tag w:val="Enter Your Name:"/>
            <w:id w:val="228503330"/>
            <w:placeholder>
              <w:docPart w:val="D573A8C288B44C27B953663026A7970A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15:appearance w15:val="hidden"/>
            <w:text/>
          </w:sdtPr>
          <w:sdtEndPr/>
          <w:sdtContent>
            <w:p w14:paraId="176D1D08" w14:textId="7C62EE77" w:rsidR="00A73F67" w:rsidRPr="00D611FE" w:rsidRDefault="001D12FF" w:rsidP="00A73F67">
              <w:pPr>
                <w:pStyle w:val="Title"/>
              </w:pPr>
              <w:r>
                <w:t>JAVA LAB - 5</w:t>
              </w:r>
            </w:p>
          </w:sdtContent>
        </w:sdt>
        <w:p w14:paraId="4FFF86D5" w14:textId="77777777" w:rsidR="00A73F67" w:rsidRDefault="00A73F67" w:rsidP="00A73F67">
          <w:pPr>
            <w:pStyle w:val="SenderAddress"/>
            <w:rPr>
              <w:bCs w:val="0"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788D7928" wp14:editId="666DFB60">
                <wp:simplePos x="0" y="0"/>
                <wp:positionH relativeFrom="column">
                  <wp:posOffset>3086100</wp:posOffset>
                </wp:positionH>
                <wp:positionV relativeFrom="paragraph">
                  <wp:posOffset>-351790</wp:posOffset>
                </wp:positionV>
                <wp:extent cx="1649095" cy="228600"/>
                <wp:effectExtent l="0" t="0" r="8255" b="0"/>
                <wp:wrapThrough wrapText="bothSides">
                  <wp:wrapPolygon edited="0">
                    <wp:start x="749" y="0"/>
                    <wp:lineTo x="0" y="5400"/>
                    <wp:lineTo x="0" y="12600"/>
                    <wp:lineTo x="749" y="19800"/>
                    <wp:lineTo x="1996" y="19800"/>
                    <wp:lineTo x="21459" y="18000"/>
                    <wp:lineTo x="21459" y="1800"/>
                    <wp:lineTo x="1996" y="0"/>
                    <wp:lineTo x="749" y="0"/>
                  </wp:wrapPolygon>
                </wp:wrapThrough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es_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9095" cy="228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>Dept. of Computer Applications</w:t>
          </w:r>
        </w:p>
        <w:p w14:paraId="18E48BCC" w14:textId="77777777" w:rsidR="00A73F67" w:rsidRPr="003D0FBD" w:rsidRDefault="00A73F67" w:rsidP="00A73F67">
          <w:pPr>
            <w:pStyle w:val="SenderAddress"/>
          </w:pPr>
          <w:r>
            <w:t>Mr. Santosh Katti, Asst. Prof., PES University, Bangalore</w:t>
          </w:r>
        </w:p>
      </w:tc>
      <w:tc>
        <w:tcPr>
          <w:tcW w:w="212" w:type="dxa"/>
          <w:shd w:val="clear" w:color="auto" w:fill="17AE92" w:themeFill="accent1"/>
          <w:vAlign w:val="center"/>
        </w:tcPr>
        <w:p w14:paraId="12D3D29A" w14:textId="77777777" w:rsidR="00A73F67" w:rsidRPr="003D0FBD" w:rsidRDefault="00A73F67" w:rsidP="00A73F67"/>
      </w:tc>
      <w:tc>
        <w:tcPr>
          <w:tcW w:w="212" w:type="dxa"/>
          <w:shd w:val="clear" w:color="auto" w:fill="F7A23F" w:themeFill="accent2"/>
          <w:vAlign w:val="center"/>
        </w:tcPr>
        <w:p w14:paraId="634307FA" w14:textId="77777777" w:rsidR="00A73F67" w:rsidRPr="003D0FBD" w:rsidRDefault="00A73F67" w:rsidP="00A73F67"/>
      </w:tc>
      <w:tc>
        <w:tcPr>
          <w:tcW w:w="940" w:type="dxa"/>
          <w:shd w:val="clear" w:color="auto" w:fill="6F7E84" w:themeFill="accent3"/>
          <w:vAlign w:val="center"/>
        </w:tcPr>
        <w:p w14:paraId="1D95FE34" w14:textId="77777777" w:rsidR="00A73F67" w:rsidRPr="003D0FBD" w:rsidRDefault="00A73F67" w:rsidP="00A73F6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45177DB" wp14:editId="646FC833">
                    <wp:simplePos x="0" y="0"/>
                    <wp:positionH relativeFrom="column">
                      <wp:posOffset>17780</wp:posOffset>
                    </wp:positionH>
                    <wp:positionV relativeFrom="paragraph">
                      <wp:posOffset>213360</wp:posOffset>
                    </wp:positionV>
                    <wp:extent cx="525780" cy="434340"/>
                    <wp:effectExtent l="0" t="0" r="0" b="3810"/>
                    <wp:wrapNone/>
                    <wp:docPr id="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5780" cy="434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472535C" w14:textId="77777777" w:rsidR="00A73F67" w:rsidRPr="00B16323" w:rsidRDefault="00A73F67" w:rsidP="00A73F67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  <w:r w:rsidRPr="00B16323">
                                  <w:rPr>
                                    <w:noProof/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  <w:drawing>
                                    <wp:inline distT="0" distB="0" distL="0" distR="0" wp14:anchorId="30F4B296" wp14:editId="3673E6E1">
                                      <wp:extent cx="354534" cy="175260"/>
                                      <wp:effectExtent l="0" t="0" r="7620" b="0"/>
                                      <wp:docPr id="5" name="Picture 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" name="mca logo trim.png"/>
                                              <pic:cNvPicPr/>
                                            </pic:nvPicPr>
                                            <pic:blipFill>
                                              <a:blip r:embed="rId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60815" cy="1783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245177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3" o:spid="_x0000_s1026" type="#_x0000_t202" style="position:absolute;margin-left:1.4pt;margin-top:16.8pt;width:41.4pt;height:34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" filled="f" stroked="f" strokeweight=".5pt">
                    <v:textbox>
                      <w:txbxContent>
                        <w:p w14:paraId="0472535C" w14:textId="77777777" w:rsidR="00A73F67" w:rsidRPr="00B16323" w:rsidRDefault="00A73F67" w:rsidP="00A73F67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  <w:r w:rsidRPr="00B16323">
                            <w:rPr>
                              <w:noProof/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  <w:drawing>
                              <wp:inline distT="0" distB="0" distL="0" distR="0" wp14:anchorId="30F4B296" wp14:editId="3673E6E1">
                                <wp:extent cx="354534" cy="175260"/>
                                <wp:effectExtent l="0" t="0" r="7620" b="0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mca logo trim.png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60815" cy="1783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14:paraId="6E403DA1" w14:textId="77777777" w:rsidR="00A73F67" w:rsidRDefault="00A73F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1Light-Accent5"/>
      <w:tblW w:w="5200" w:type="pct"/>
      <w:tblInd w:w="-360" w:type="dxa"/>
      <w:tblLook w:val="0620" w:firstRow="1" w:lastRow="0" w:firstColumn="0" w:lastColumn="0" w:noHBand="1" w:noVBand="1"/>
      <w:tblDescription w:val="Layout table"/>
    </w:tblPr>
    <w:tblGrid>
      <w:gridCol w:w="7996"/>
      <w:gridCol w:w="212"/>
      <w:gridCol w:w="212"/>
      <w:gridCol w:w="940"/>
    </w:tblGrid>
    <w:tr w:rsidR="00A73F67" w:rsidRPr="003D0FBD" w14:paraId="55C589DB" w14:textId="77777777" w:rsidTr="004D2D5F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296"/>
      </w:trPr>
      <w:tc>
        <w:tcPr>
          <w:tcW w:w="7996" w:type="dxa"/>
          <w:shd w:val="clear" w:color="auto" w:fill="EBEBEB" w:themeFill="background2"/>
          <w:tcMar>
            <w:left w:w="360" w:type="dxa"/>
          </w:tcMar>
          <w:vAlign w:val="center"/>
        </w:tcPr>
        <w:sdt>
          <w:sdtPr>
            <w:alias w:val="Enter Your Name:"/>
            <w:tag w:val="Enter Your Name:"/>
            <w:id w:val="400483144"/>
            <w:placeholder>
              <w:docPart w:val="486F65E24E854AFEBC22459A700C186B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15:appearance w15:val="hidden"/>
            <w:text/>
          </w:sdtPr>
          <w:sdtEndPr/>
          <w:sdtContent>
            <w:p w14:paraId="5865CA2B" w14:textId="7D347645" w:rsidR="00A73F67" w:rsidRPr="00D611FE" w:rsidRDefault="00C027FE" w:rsidP="00A73F67">
              <w:pPr>
                <w:pStyle w:val="Title"/>
              </w:pPr>
              <w:r>
                <w:t xml:space="preserve">JAVA </w:t>
              </w:r>
              <w:r w:rsidR="00A73F67">
                <w:t xml:space="preserve">LAB - </w:t>
              </w:r>
              <w:r w:rsidR="001D12FF">
                <w:t>5</w:t>
              </w:r>
            </w:p>
          </w:sdtContent>
        </w:sdt>
        <w:p w14:paraId="5409C031" w14:textId="77777777" w:rsidR="00A73F67" w:rsidRDefault="00A73F67" w:rsidP="00A73F67">
          <w:pPr>
            <w:pStyle w:val="SenderAddress"/>
            <w:rPr>
              <w:bCs w:val="0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16467F63" wp14:editId="2991B0DD">
                <wp:simplePos x="0" y="0"/>
                <wp:positionH relativeFrom="column">
                  <wp:posOffset>3086100</wp:posOffset>
                </wp:positionH>
                <wp:positionV relativeFrom="paragraph">
                  <wp:posOffset>-351790</wp:posOffset>
                </wp:positionV>
                <wp:extent cx="1649095" cy="228600"/>
                <wp:effectExtent l="0" t="0" r="8255" b="0"/>
                <wp:wrapThrough wrapText="bothSides">
                  <wp:wrapPolygon edited="0">
                    <wp:start x="749" y="0"/>
                    <wp:lineTo x="0" y="5400"/>
                    <wp:lineTo x="0" y="12600"/>
                    <wp:lineTo x="749" y="19800"/>
                    <wp:lineTo x="1996" y="19800"/>
                    <wp:lineTo x="21459" y="18000"/>
                    <wp:lineTo x="21459" y="1800"/>
                    <wp:lineTo x="1996" y="0"/>
                    <wp:lineTo x="749" y="0"/>
                  </wp:wrapPolygon>
                </wp:wrapThrough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es_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9095" cy="228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>Dept. of Computer Applications</w:t>
          </w:r>
        </w:p>
        <w:p w14:paraId="151EF936" w14:textId="77777777" w:rsidR="00A73F67" w:rsidRPr="003D0FBD" w:rsidRDefault="00A73F67" w:rsidP="00A73F67">
          <w:pPr>
            <w:pStyle w:val="SenderAddress"/>
          </w:pPr>
          <w:r>
            <w:t>Mr. Santosh Katti, Asst. Prof., PES University, Bangalore</w:t>
          </w:r>
        </w:p>
      </w:tc>
      <w:tc>
        <w:tcPr>
          <w:tcW w:w="212" w:type="dxa"/>
          <w:shd w:val="clear" w:color="auto" w:fill="17AE92" w:themeFill="accent1"/>
          <w:vAlign w:val="center"/>
        </w:tcPr>
        <w:p w14:paraId="604B4530" w14:textId="77777777" w:rsidR="00A73F67" w:rsidRPr="003D0FBD" w:rsidRDefault="00A73F67" w:rsidP="00A73F67"/>
      </w:tc>
      <w:tc>
        <w:tcPr>
          <w:tcW w:w="212" w:type="dxa"/>
          <w:shd w:val="clear" w:color="auto" w:fill="F7A23F" w:themeFill="accent2"/>
          <w:vAlign w:val="center"/>
        </w:tcPr>
        <w:p w14:paraId="42AA2199" w14:textId="77777777" w:rsidR="00A73F67" w:rsidRPr="003D0FBD" w:rsidRDefault="00A73F67" w:rsidP="00A73F67"/>
      </w:tc>
      <w:tc>
        <w:tcPr>
          <w:tcW w:w="940" w:type="dxa"/>
          <w:shd w:val="clear" w:color="auto" w:fill="6F7E84" w:themeFill="accent3"/>
          <w:vAlign w:val="center"/>
        </w:tcPr>
        <w:p w14:paraId="13D7B849" w14:textId="77777777" w:rsidR="00A73F67" w:rsidRPr="003D0FBD" w:rsidRDefault="00A73F67" w:rsidP="00A73F6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53AD517" wp14:editId="4D0DC625">
                    <wp:simplePos x="0" y="0"/>
                    <wp:positionH relativeFrom="column">
                      <wp:posOffset>17780</wp:posOffset>
                    </wp:positionH>
                    <wp:positionV relativeFrom="paragraph">
                      <wp:posOffset>213360</wp:posOffset>
                    </wp:positionV>
                    <wp:extent cx="525780" cy="434340"/>
                    <wp:effectExtent l="0" t="0" r="0" b="381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5780" cy="434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8AE7178" w14:textId="77777777" w:rsidR="00A73F67" w:rsidRPr="00B16323" w:rsidRDefault="00A73F67" w:rsidP="00A73F67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  <w:r w:rsidRPr="00B16323">
                                  <w:rPr>
                                    <w:noProof/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  <w:drawing>
                                    <wp:inline distT="0" distB="0" distL="0" distR="0" wp14:anchorId="3743E881" wp14:editId="433B6385">
                                      <wp:extent cx="354534" cy="175260"/>
                                      <wp:effectExtent l="0" t="0" r="7620" b="0"/>
                                      <wp:docPr id="9" name="Picture 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" name="mca logo trim.png"/>
                                              <pic:cNvPicPr/>
                                            </pic:nvPicPr>
                                            <pic:blipFill>
                                              <a:blip r:embed="rId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60815" cy="1783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553AD51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margin-left:1.4pt;margin-top:16.8pt;width:41.4pt;height:34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" filled="f" stroked="f" strokeweight=".5pt">
                    <v:textbox>
                      <w:txbxContent>
                        <w:p w14:paraId="58AE7178" w14:textId="77777777" w:rsidR="00A73F67" w:rsidRPr="00B16323" w:rsidRDefault="00A73F67" w:rsidP="00A73F67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  <w:r w:rsidRPr="00B16323">
                            <w:rPr>
                              <w:noProof/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  <w:drawing>
                              <wp:inline distT="0" distB="0" distL="0" distR="0" wp14:anchorId="3743E881" wp14:editId="433B6385">
                                <wp:extent cx="354534" cy="175260"/>
                                <wp:effectExtent l="0" t="0" r="7620" b="0"/>
                                <wp:docPr id="9" name="Picture 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mca logo trim.png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60815" cy="1783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14:paraId="57DDCA86" w14:textId="77777777" w:rsidR="00523053" w:rsidRDefault="005230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8F0EBE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212FA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82AC7C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5D8A5D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834E7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7240D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A9C99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7EE66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B868F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C8D5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B21AD6"/>
    <w:multiLevelType w:val="hybridMultilevel"/>
    <w:tmpl w:val="E4F89678"/>
    <w:lvl w:ilvl="0" w:tplc="AF1658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5285B01"/>
    <w:multiLevelType w:val="hybridMultilevel"/>
    <w:tmpl w:val="79B0C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172C00"/>
    <w:multiLevelType w:val="hybridMultilevel"/>
    <w:tmpl w:val="E48E9B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F27F81"/>
    <w:multiLevelType w:val="hybridMultilevel"/>
    <w:tmpl w:val="AB8C8BB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397E1A"/>
    <w:multiLevelType w:val="hybridMultilevel"/>
    <w:tmpl w:val="B88A1E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551DCE"/>
    <w:multiLevelType w:val="hybridMultilevel"/>
    <w:tmpl w:val="202C8C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3D3635"/>
    <w:multiLevelType w:val="hybridMultilevel"/>
    <w:tmpl w:val="407AEF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430F21"/>
    <w:multiLevelType w:val="hybridMultilevel"/>
    <w:tmpl w:val="471684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967371"/>
    <w:multiLevelType w:val="hybridMultilevel"/>
    <w:tmpl w:val="2B1C1876"/>
    <w:lvl w:ilvl="0" w:tplc="064AAD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14C2FD8"/>
    <w:multiLevelType w:val="hybridMultilevel"/>
    <w:tmpl w:val="54525D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521DD9"/>
    <w:multiLevelType w:val="hybridMultilevel"/>
    <w:tmpl w:val="8BD046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1F28F0"/>
    <w:multiLevelType w:val="hybridMultilevel"/>
    <w:tmpl w:val="E48E9B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18"/>
  </w:num>
  <w:num w:numId="13">
    <w:abstractNumId w:val="12"/>
  </w:num>
  <w:num w:numId="14">
    <w:abstractNumId w:val="20"/>
  </w:num>
  <w:num w:numId="15">
    <w:abstractNumId w:val="14"/>
  </w:num>
  <w:num w:numId="16">
    <w:abstractNumId w:val="10"/>
  </w:num>
  <w:num w:numId="17">
    <w:abstractNumId w:val="15"/>
  </w:num>
  <w:num w:numId="18">
    <w:abstractNumId w:val="16"/>
  </w:num>
  <w:num w:numId="19">
    <w:abstractNumId w:val="19"/>
  </w:num>
  <w:num w:numId="20">
    <w:abstractNumId w:val="13"/>
  </w:num>
  <w:num w:numId="21">
    <w:abstractNumId w:val="11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323"/>
    <w:rsid w:val="00000A9D"/>
    <w:rsid w:val="00055A0B"/>
    <w:rsid w:val="000A3BFD"/>
    <w:rsid w:val="00156EF1"/>
    <w:rsid w:val="00160C1D"/>
    <w:rsid w:val="001A077F"/>
    <w:rsid w:val="001B1F29"/>
    <w:rsid w:val="001D12FF"/>
    <w:rsid w:val="001D3FD0"/>
    <w:rsid w:val="001F6E7D"/>
    <w:rsid w:val="002229ED"/>
    <w:rsid w:val="002472F6"/>
    <w:rsid w:val="00250AC5"/>
    <w:rsid w:val="002C2563"/>
    <w:rsid w:val="002F5962"/>
    <w:rsid w:val="0031329C"/>
    <w:rsid w:val="00336E4F"/>
    <w:rsid w:val="00343FBB"/>
    <w:rsid w:val="0037096C"/>
    <w:rsid w:val="003D0FBD"/>
    <w:rsid w:val="00401E15"/>
    <w:rsid w:val="00404DF4"/>
    <w:rsid w:val="00480808"/>
    <w:rsid w:val="004B5284"/>
    <w:rsid w:val="004E67A1"/>
    <w:rsid w:val="00523053"/>
    <w:rsid w:val="005239A8"/>
    <w:rsid w:val="00565E2F"/>
    <w:rsid w:val="0059544D"/>
    <w:rsid w:val="005C2A40"/>
    <w:rsid w:val="005E5E2B"/>
    <w:rsid w:val="00634F2F"/>
    <w:rsid w:val="006515E8"/>
    <w:rsid w:val="006A21DE"/>
    <w:rsid w:val="006E35A6"/>
    <w:rsid w:val="006F1118"/>
    <w:rsid w:val="007017FF"/>
    <w:rsid w:val="00741FDE"/>
    <w:rsid w:val="007B31C2"/>
    <w:rsid w:val="007F5141"/>
    <w:rsid w:val="00806FF6"/>
    <w:rsid w:val="008347EF"/>
    <w:rsid w:val="0086721E"/>
    <w:rsid w:val="008F1FA2"/>
    <w:rsid w:val="00932CD0"/>
    <w:rsid w:val="00946252"/>
    <w:rsid w:val="00954147"/>
    <w:rsid w:val="0098300D"/>
    <w:rsid w:val="009847D5"/>
    <w:rsid w:val="00996E0B"/>
    <w:rsid w:val="009B33F9"/>
    <w:rsid w:val="009D472D"/>
    <w:rsid w:val="009E37DE"/>
    <w:rsid w:val="009F0B81"/>
    <w:rsid w:val="009F3D1E"/>
    <w:rsid w:val="00A36F67"/>
    <w:rsid w:val="00A53151"/>
    <w:rsid w:val="00A73F67"/>
    <w:rsid w:val="00AB1341"/>
    <w:rsid w:val="00AE267E"/>
    <w:rsid w:val="00B16323"/>
    <w:rsid w:val="00B357F1"/>
    <w:rsid w:val="00B8163C"/>
    <w:rsid w:val="00B9569D"/>
    <w:rsid w:val="00BF10C0"/>
    <w:rsid w:val="00BF473C"/>
    <w:rsid w:val="00C027FE"/>
    <w:rsid w:val="00C06537"/>
    <w:rsid w:val="00C62B67"/>
    <w:rsid w:val="00C84BD1"/>
    <w:rsid w:val="00CB2712"/>
    <w:rsid w:val="00CD15DF"/>
    <w:rsid w:val="00CD5E29"/>
    <w:rsid w:val="00CE7377"/>
    <w:rsid w:val="00CF485D"/>
    <w:rsid w:val="00D1241F"/>
    <w:rsid w:val="00D25C8E"/>
    <w:rsid w:val="00D32626"/>
    <w:rsid w:val="00D35E92"/>
    <w:rsid w:val="00D4190C"/>
    <w:rsid w:val="00D611FE"/>
    <w:rsid w:val="00D66811"/>
    <w:rsid w:val="00D906CA"/>
    <w:rsid w:val="00D920FD"/>
    <w:rsid w:val="00DF7FDF"/>
    <w:rsid w:val="00E12DAB"/>
    <w:rsid w:val="00E156BA"/>
    <w:rsid w:val="00E22F2C"/>
    <w:rsid w:val="00EA6A01"/>
    <w:rsid w:val="00EB1088"/>
    <w:rsid w:val="00EC0C6C"/>
    <w:rsid w:val="00EE4599"/>
    <w:rsid w:val="00F07379"/>
    <w:rsid w:val="00F30102"/>
    <w:rsid w:val="00F353FD"/>
    <w:rsid w:val="00F4343E"/>
    <w:rsid w:val="00FE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4209EC"/>
  <w15:chartTrackingRefBased/>
  <w15:docId w15:val="{15E24021-0ADD-4D7D-9DBF-62852A09C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4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3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1118"/>
  </w:style>
  <w:style w:type="paragraph" w:styleId="Heading1">
    <w:name w:val="heading 1"/>
    <w:basedOn w:val="Normal"/>
    <w:next w:val="Normal"/>
    <w:link w:val="Heading1Char"/>
    <w:uiPriority w:val="7"/>
    <w:qFormat/>
    <w:rsid w:val="00BF47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748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semiHidden/>
    <w:unhideWhenUsed/>
    <w:qFormat/>
    <w:rsid w:val="00BF47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B5748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5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B564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5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1826C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5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1826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5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B564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5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B564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5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5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8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8"/>
    <w:rsid w:val="00C62B67"/>
  </w:style>
  <w:style w:type="character" w:styleId="PlaceholderText">
    <w:name w:val="Placeholder Text"/>
    <w:basedOn w:val="DefaultParagraphFont"/>
    <w:uiPriority w:val="99"/>
    <w:semiHidden/>
    <w:rsid w:val="00CD5E29"/>
    <w:rPr>
      <w:color w:val="3A3A3A" w:themeColor="background2" w:themeShade="40"/>
    </w:rPr>
  </w:style>
  <w:style w:type="paragraph" w:styleId="Header">
    <w:name w:val="header"/>
    <w:basedOn w:val="Normal"/>
    <w:link w:val="HeaderChar"/>
    <w:uiPriority w:val="19"/>
    <w:unhideWhenUsed/>
    <w:rsid w:val="00EE45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19"/>
    <w:rsid w:val="00EE4599"/>
  </w:style>
  <w:style w:type="paragraph" w:customStyle="1" w:styleId="SenderAddress">
    <w:name w:val="Sender Address"/>
    <w:basedOn w:val="Normal"/>
    <w:uiPriority w:val="1"/>
    <w:qFormat/>
    <w:rsid w:val="00343FBB"/>
    <w:pPr>
      <w:spacing w:after="0" w:line="264" w:lineRule="auto"/>
    </w:pPr>
  </w:style>
  <w:style w:type="paragraph" w:styleId="Date">
    <w:name w:val="Date"/>
    <w:basedOn w:val="Normal"/>
    <w:next w:val="Normal"/>
    <w:link w:val="DateChar"/>
    <w:uiPriority w:val="2"/>
    <w:unhideWhenUsed/>
    <w:rsid w:val="00D25C8E"/>
    <w:pPr>
      <w:spacing w:before="1000" w:after="400"/>
    </w:pPr>
  </w:style>
  <w:style w:type="character" w:customStyle="1" w:styleId="DateChar">
    <w:name w:val="Date Char"/>
    <w:basedOn w:val="DefaultParagraphFont"/>
    <w:link w:val="Date"/>
    <w:uiPriority w:val="2"/>
    <w:rsid w:val="00D25C8E"/>
  </w:style>
  <w:style w:type="paragraph" w:customStyle="1" w:styleId="RecipientAddress">
    <w:name w:val="Recipient Address"/>
    <w:basedOn w:val="Normal"/>
    <w:uiPriority w:val="3"/>
    <w:qFormat/>
    <w:rsid w:val="003D0FBD"/>
    <w:pPr>
      <w:spacing w:after="480"/>
      <w:contextualSpacing/>
    </w:pPr>
  </w:style>
  <w:style w:type="paragraph" w:styleId="Closing">
    <w:name w:val="Closing"/>
    <w:basedOn w:val="Normal"/>
    <w:next w:val="Signature"/>
    <w:link w:val="ClosingChar"/>
    <w:uiPriority w:val="5"/>
    <w:unhideWhenUsed/>
    <w:qFormat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343FBB"/>
  </w:style>
  <w:style w:type="paragraph" w:styleId="Signature">
    <w:name w:val="Signature"/>
    <w:basedOn w:val="Normal"/>
    <w:next w:val="Normal"/>
    <w:link w:val="SignatureChar"/>
    <w:uiPriority w:val="6"/>
    <w:unhideWhenUsed/>
    <w:qFormat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343FBB"/>
  </w:style>
  <w:style w:type="paragraph" w:styleId="BalloonText">
    <w:name w:val="Balloon Text"/>
    <w:basedOn w:val="Normal"/>
    <w:link w:val="BalloonTextChar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56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C2563"/>
  </w:style>
  <w:style w:type="paragraph" w:styleId="BlockText">
    <w:name w:val="Block Text"/>
    <w:basedOn w:val="Normal"/>
    <w:uiPriority w:val="99"/>
    <w:semiHidden/>
    <w:unhideWhenUsed/>
    <w:rsid w:val="00CD5E29"/>
    <w:pPr>
      <w:pBdr>
        <w:top w:val="single" w:sz="2" w:space="10" w:color="17AE92" w:themeColor="accent1" w:frame="1"/>
        <w:left w:val="single" w:sz="2" w:space="10" w:color="17AE92" w:themeColor="accent1" w:frame="1"/>
        <w:bottom w:val="single" w:sz="2" w:space="10" w:color="17AE92" w:themeColor="accent1" w:frame="1"/>
        <w:right w:val="single" w:sz="2" w:space="10" w:color="17AE92" w:themeColor="accent1" w:frame="1"/>
      </w:pBdr>
      <w:ind w:left="1152" w:right="1152"/>
    </w:pPr>
    <w:rPr>
      <w:rFonts w:eastAsiaTheme="minorEastAsia"/>
      <w:i/>
      <w:iCs/>
      <w:color w:val="11826C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C256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C2563"/>
  </w:style>
  <w:style w:type="paragraph" w:styleId="BodyText2">
    <w:name w:val="Body Text 2"/>
    <w:basedOn w:val="Normal"/>
    <w:link w:val="BodyText2Char"/>
    <w:uiPriority w:val="99"/>
    <w:semiHidden/>
    <w:unhideWhenUsed/>
    <w:rsid w:val="002C256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C2563"/>
  </w:style>
  <w:style w:type="paragraph" w:styleId="BodyText3">
    <w:name w:val="Body Text 3"/>
    <w:basedOn w:val="Normal"/>
    <w:link w:val="BodyText3Char"/>
    <w:uiPriority w:val="99"/>
    <w:semiHidden/>
    <w:unhideWhenUsed/>
    <w:rsid w:val="002C256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C256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C2563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C256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C256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C256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C2563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C256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C256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C256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C256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C256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C2563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2563"/>
    <w:pPr>
      <w:spacing w:line="240" w:lineRule="auto"/>
    </w:pPr>
    <w:rPr>
      <w:i/>
      <w:iCs/>
      <w:color w:val="1F2123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7F7EE" w:themeFill="accent1" w:themeFillTint="33"/>
    </w:tcPr>
    <w:tblStylePr w:type="firstRow">
      <w:rPr>
        <w:b/>
        <w:bCs/>
      </w:rPr>
      <w:tblPr/>
      <w:tcPr>
        <w:shd w:val="clear" w:color="auto" w:fill="90F0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0F0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1826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1826C" w:themeFill="accent1" w:themeFillShade="BF"/>
      </w:tc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shd w:val="clear" w:color="auto" w:fill="75ECD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CD8" w:themeFill="accent2" w:themeFillTint="33"/>
    </w:tcPr>
    <w:tblStylePr w:type="firstRow">
      <w:rPr>
        <w:b/>
        <w:bCs/>
      </w:rPr>
      <w:tblPr/>
      <w:tcPr>
        <w:shd w:val="clear" w:color="auto" w:fill="FBD9B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9B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E7B0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E7B09" w:themeFill="accent2" w:themeFillShade="BF"/>
      </w:tc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shd w:val="clear" w:color="auto" w:fill="FBD09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E5E6" w:themeFill="accent3" w:themeFillTint="33"/>
    </w:tcPr>
    <w:tblStylePr w:type="firstRow">
      <w:rPr>
        <w:b/>
        <w:bCs/>
      </w:rPr>
      <w:tblPr/>
      <w:tcPr>
        <w:shd w:val="clear" w:color="auto" w:fill="C4CBC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CBC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35E6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35E62" w:themeFill="accent3" w:themeFillShade="BF"/>
      </w:tc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EBF8" w:themeFill="accent4" w:themeFillTint="33"/>
    </w:tcPr>
    <w:tblStylePr w:type="firstRow">
      <w:rPr>
        <w:b/>
        <w:bCs/>
      </w:rPr>
      <w:tblPr/>
      <w:tcPr>
        <w:shd w:val="clear" w:color="auto" w:fill="94D7F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D7F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1698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1698B" w:themeFill="accent4" w:themeFillShade="BF"/>
      </w:tc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shd w:val="clear" w:color="auto" w:fill="79CDE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DDB" w:themeFill="accent5" w:themeFillTint="33"/>
    </w:tcPr>
    <w:tblStylePr w:type="firstRow">
      <w:rPr>
        <w:b/>
        <w:bCs/>
      </w:rPr>
      <w:tblPr/>
      <w:tcPr>
        <w:shd w:val="clear" w:color="auto" w:fill="F3BCB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BCB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52A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52A1F" w:themeFill="accent5" w:themeFillShade="BF"/>
      </w:tc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shd w:val="clear" w:color="auto" w:fill="F1ABA6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0D8" w:themeFill="accent6" w:themeFillTint="33"/>
    </w:tcPr>
    <w:tblStylePr w:type="firstRow">
      <w:rPr>
        <w:b/>
        <w:bCs/>
      </w:rPr>
      <w:tblPr/>
      <w:tcPr>
        <w:shd w:val="clear" w:color="auto" w:fill="C4E2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E2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2863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28633" w:themeFill="accent6" w:themeFillShade="BF"/>
      </w:tc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shd w:val="clear" w:color="auto" w:fill="B6DB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FB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2F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27095" w:themeFill="accent4" w:themeFillShade="CC"/>
      </w:tcPr>
    </w:tblStylePr>
    <w:tblStylePr w:type="lastRow">
      <w:rPr>
        <w:b/>
        <w:bCs/>
        <w:color w:val="12709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5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6469" w:themeFill="accent3" w:themeFillShade="CC"/>
      </w:tcPr>
    </w:tblStylePr>
    <w:tblStylePr w:type="lastRow">
      <w:rPr>
        <w:b/>
        <w:bCs/>
        <w:color w:val="586469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E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8E36" w:themeFill="accent6" w:themeFillShade="CC"/>
      </w:tcPr>
    </w:tblStylePr>
    <w:tblStylePr w:type="lastRow">
      <w:rPr>
        <w:b/>
        <w:bCs/>
        <w:color w:val="588E3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2D21" w:themeFill="accent5" w:themeFillShade="CC"/>
      </w:tcPr>
    </w:tblStylePr>
    <w:tblStylePr w:type="lastRow">
      <w:rPr>
        <w:b/>
        <w:bCs/>
        <w:color w:val="D22D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17AE92" w:themeColor="accent1"/>
        <w:bottom w:val="single" w:sz="4" w:space="0" w:color="17AE92" w:themeColor="accent1"/>
        <w:right w:val="single" w:sz="4" w:space="0" w:color="17AE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B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D685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D6857" w:themeColor="accent1" w:themeShade="99"/>
          <w:insideV w:val="nil"/>
        </w:tcBorders>
        <w:shd w:val="clear" w:color="auto" w:fill="0D685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6857" w:themeFill="accent1" w:themeFillShade="99"/>
      </w:tcPr>
    </w:tblStylePr>
    <w:tblStylePr w:type="band1Vert">
      <w:tblPr/>
      <w:tcPr>
        <w:shd w:val="clear" w:color="auto" w:fill="90F0DE" w:themeFill="accent1" w:themeFillTint="66"/>
      </w:tcPr>
    </w:tblStylePr>
    <w:tblStylePr w:type="band1Horz">
      <w:tblPr/>
      <w:tcPr>
        <w:shd w:val="clear" w:color="auto" w:fill="75EC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F7A23F" w:themeColor="accent2"/>
        <w:bottom w:val="single" w:sz="4" w:space="0" w:color="F7A23F" w:themeColor="accent2"/>
        <w:right w:val="single" w:sz="4" w:space="0" w:color="F7A23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2630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26307" w:themeColor="accent2" w:themeShade="99"/>
          <w:insideV w:val="nil"/>
        </w:tcBorders>
        <w:shd w:val="clear" w:color="auto" w:fill="B2630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6307" w:themeFill="accent2" w:themeFillShade="99"/>
      </w:tcPr>
    </w:tblStylePr>
    <w:tblStylePr w:type="band1Vert">
      <w:tblPr/>
      <w:tcPr>
        <w:shd w:val="clear" w:color="auto" w:fill="FBD9B2" w:themeFill="accent2" w:themeFillTint="66"/>
      </w:tcPr>
    </w:tblStylePr>
    <w:tblStylePr w:type="band1Horz">
      <w:tblPr/>
      <w:tcPr>
        <w:shd w:val="clear" w:color="auto" w:fill="FBD09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78DBB" w:themeColor="accent4"/>
        <w:left w:val="single" w:sz="4" w:space="0" w:color="6F7E84" w:themeColor="accent3"/>
        <w:bottom w:val="single" w:sz="4" w:space="0" w:color="6F7E84" w:themeColor="accent3"/>
        <w:right w:val="single" w:sz="4" w:space="0" w:color="6F7E8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2F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78DB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4B4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4B4F" w:themeColor="accent3" w:themeShade="99"/>
          <w:insideV w:val="nil"/>
        </w:tcBorders>
        <w:shd w:val="clear" w:color="auto" w:fill="424B4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4B4F" w:themeFill="accent3" w:themeFillShade="99"/>
      </w:tcPr>
    </w:tblStylePr>
    <w:tblStylePr w:type="band1Vert">
      <w:tblPr/>
      <w:tcPr>
        <w:shd w:val="clear" w:color="auto" w:fill="C4CBCE" w:themeFill="accent3" w:themeFillTint="66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F7E84" w:themeColor="accent3"/>
        <w:left w:val="single" w:sz="4" w:space="0" w:color="178DBB" w:themeColor="accent4"/>
        <w:bottom w:val="single" w:sz="4" w:space="0" w:color="178DBB" w:themeColor="accent4"/>
        <w:right w:val="single" w:sz="4" w:space="0" w:color="178DB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5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7E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E547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E5470" w:themeColor="accent4" w:themeShade="99"/>
          <w:insideV w:val="nil"/>
        </w:tcBorders>
        <w:shd w:val="clear" w:color="auto" w:fill="0E547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5470" w:themeFill="accent4" w:themeFillShade="99"/>
      </w:tcPr>
    </w:tblStylePr>
    <w:tblStylePr w:type="band1Vert">
      <w:tblPr/>
      <w:tcPr>
        <w:shd w:val="clear" w:color="auto" w:fill="94D7F1" w:themeFill="accent4" w:themeFillTint="66"/>
      </w:tcPr>
    </w:tblStylePr>
    <w:tblStylePr w:type="band1Horz">
      <w:tblPr/>
      <w:tcPr>
        <w:shd w:val="clear" w:color="auto" w:fill="79CDE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FB344" w:themeColor="accent6"/>
        <w:left w:val="single" w:sz="4" w:space="0" w:color="E3584E" w:themeColor="accent5"/>
        <w:bottom w:val="single" w:sz="4" w:space="0" w:color="E3584E" w:themeColor="accent5"/>
        <w:right w:val="single" w:sz="4" w:space="0" w:color="E3584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E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B3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E21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2119" w:themeColor="accent5" w:themeShade="99"/>
          <w:insideV w:val="nil"/>
        </w:tcBorders>
        <w:shd w:val="clear" w:color="auto" w:fill="9E21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119" w:themeFill="accent5" w:themeFillShade="99"/>
      </w:tcPr>
    </w:tblStylePr>
    <w:tblStylePr w:type="band1Vert">
      <w:tblPr/>
      <w:tcPr>
        <w:shd w:val="clear" w:color="auto" w:fill="F3BCB8" w:themeFill="accent5" w:themeFillTint="66"/>
      </w:tcPr>
    </w:tblStylePr>
    <w:tblStylePr w:type="band1Horz">
      <w:tblPr/>
      <w:tcPr>
        <w:shd w:val="clear" w:color="auto" w:fill="F1ABA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3584E" w:themeColor="accent5"/>
        <w:left w:val="single" w:sz="4" w:space="0" w:color="6FB344" w:themeColor="accent6"/>
        <w:bottom w:val="single" w:sz="4" w:space="0" w:color="6FB344" w:themeColor="accent6"/>
        <w:right w:val="single" w:sz="4" w:space="0" w:color="6FB34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3584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6B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6B28" w:themeColor="accent6" w:themeShade="99"/>
          <w:insideV w:val="nil"/>
        </w:tcBorders>
        <w:shd w:val="clear" w:color="auto" w:fill="426B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6B28" w:themeFill="accent6" w:themeFillShade="99"/>
      </w:tcPr>
    </w:tblStylePr>
    <w:tblStylePr w:type="band1Vert">
      <w:tblPr/>
      <w:tcPr>
        <w:shd w:val="clear" w:color="auto" w:fill="C4E2B2" w:themeFill="accent6" w:themeFillTint="66"/>
      </w:tcPr>
    </w:tblStylePr>
    <w:tblStylePr w:type="band1Horz">
      <w:tblPr/>
      <w:tcPr>
        <w:shd w:val="clear" w:color="auto" w:fill="B6DB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C2563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256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2563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25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2563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AE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564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826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A23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520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E7B0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F7E8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3E4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5E6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8DB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455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698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3584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1C1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2A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FB34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92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863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C256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C2563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C2563"/>
  </w:style>
  <w:style w:type="character" w:styleId="Emphasis">
    <w:name w:val="Emphasis"/>
    <w:basedOn w:val="DefaultParagraphFont"/>
    <w:uiPriority w:val="20"/>
    <w:semiHidden/>
    <w:unhideWhenUsed/>
    <w:qFormat/>
    <w:rsid w:val="002C256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C256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C256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C256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C2563"/>
    <w:rPr>
      <w:color w:val="885BA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C256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2563"/>
    <w:rPr>
      <w:szCs w:val="20"/>
    </w:rPr>
  </w:style>
  <w:style w:type="table" w:styleId="GridTable1Light">
    <w:name w:val="Grid Table 1 Light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0F0DE" w:themeColor="accent1" w:themeTint="66"/>
        <w:left w:val="single" w:sz="4" w:space="0" w:color="90F0DE" w:themeColor="accent1" w:themeTint="66"/>
        <w:bottom w:val="single" w:sz="4" w:space="0" w:color="90F0DE" w:themeColor="accent1" w:themeTint="66"/>
        <w:right w:val="single" w:sz="4" w:space="0" w:color="90F0DE" w:themeColor="accent1" w:themeTint="66"/>
        <w:insideH w:val="single" w:sz="4" w:space="0" w:color="90F0DE" w:themeColor="accent1" w:themeTint="66"/>
        <w:insideV w:val="single" w:sz="4" w:space="0" w:color="90F0D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BD9B2" w:themeColor="accent2" w:themeTint="66"/>
        <w:left w:val="single" w:sz="4" w:space="0" w:color="FBD9B2" w:themeColor="accent2" w:themeTint="66"/>
        <w:bottom w:val="single" w:sz="4" w:space="0" w:color="FBD9B2" w:themeColor="accent2" w:themeTint="66"/>
        <w:right w:val="single" w:sz="4" w:space="0" w:color="FBD9B2" w:themeColor="accent2" w:themeTint="66"/>
        <w:insideH w:val="single" w:sz="4" w:space="0" w:color="FBD9B2" w:themeColor="accent2" w:themeTint="66"/>
        <w:insideV w:val="single" w:sz="4" w:space="0" w:color="FBD9B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4CBCE" w:themeColor="accent3" w:themeTint="66"/>
        <w:left w:val="single" w:sz="4" w:space="0" w:color="C4CBCE" w:themeColor="accent3" w:themeTint="66"/>
        <w:bottom w:val="single" w:sz="4" w:space="0" w:color="C4CBCE" w:themeColor="accent3" w:themeTint="66"/>
        <w:right w:val="single" w:sz="4" w:space="0" w:color="C4CBCE" w:themeColor="accent3" w:themeTint="66"/>
        <w:insideH w:val="single" w:sz="4" w:space="0" w:color="C4CBCE" w:themeColor="accent3" w:themeTint="66"/>
        <w:insideV w:val="single" w:sz="4" w:space="0" w:color="C4CBC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4D7F1" w:themeColor="accent4" w:themeTint="66"/>
        <w:left w:val="single" w:sz="4" w:space="0" w:color="94D7F1" w:themeColor="accent4" w:themeTint="66"/>
        <w:bottom w:val="single" w:sz="4" w:space="0" w:color="94D7F1" w:themeColor="accent4" w:themeTint="66"/>
        <w:right w:val="single" w:sz="4" w:space="0" w:color="94D7F1" w:themeColor="accent4" w:themeTint="66"/>
        <w:insideH w:val="single" w:sz="4" w:space="0" w:color="94D7F1" w:themeColor="accent4" w:themeTint="66"/>
        <w:insideV w:val="single" w:sz="4" w:space="0" w:color="94D7F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84BD1"/>
    <w:pPr>
      <w:spacing w:after="0" w:line="240" w:lineRule="auto"/>
    </w:pPr>
    <w:tblPr>
      <w:tblStyleRowBandSize w:val="1"/>
      <w:tblStyleColBandSize w:val="1"/>
      <w:tblBorders>
        <w:top w:val="single" w:sz="4" w:space="0" w:color="F3BCB8" w:themeColor="accent5" w:themeTint="66"/>
        <w:left w:val="single" w:sz="4" w:space="0" w:color="F3BCB8" w:themeColor="accent5" w:themeTint="66"/>
        <w:bottom w:val="single" w:sz="4" w:space="0" w:color="F3BCB8" w:themeColor="accent5" w:themeTint="66"/>
        <w:right w:val="single" w:sz="4" w:space="0" w:color="F3BCB8" w:themeColor="accent5" w:themeTint="66"/>
        <w:insideH w:val="single" w:sz="4" w:space="0" w:color="F3BCB8" w:themeColor="accent5" w:themeTint="66"/>
        <w:insideV w:val="single" w:sz="4" w:space="0" w:color="F3BCB8" w:themeColor="accent5" w:themeTint="66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4E2B2" w:themeColor="accent6" w:themeTint="66"/>
        <w:left w:val="single" w:sz="4" w:space="0" w:color="C4E2B2" w:themeColor="accent6" w:themeTint="66"/>
        <w:bottom w:val="single" w:sz="4" w:space="0" w:color="C4E2B2" w:themeColor="accent6" w:themeTint="66"/>
        <w:right w:val="single" w:sz="4" w:space="0" w:color="C4E2B2" w:themeColor="accent6" w:themeTint="66"/>
        <w:insideH w:val="single" w:sz="4" w:space="0" w:color="C4E2B2" w:themeColor="accent6" w:themeTint="66"/>
        <w:insideV w:val="single" w:sz="4" w:space="0" w:color="C4E2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58E9CD" w:themeColor="accent1" w:themeTint="99"/>
        <w:bottom w:val="single" w:sz="2" w:space="0" w:color="58E9CD" w:themeColor="accent1" w:themeTint="99"/>
        <w:insideH w:val="single" w:sz="2" w:space="0" w:color="58E9CD" w:themeColor="accent1" w:themeTint="99"/>
        <w:insideV w:val="single" w:sz="2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8E9C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8E9C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FAC78B" w:themeColor="accent2" w:themeTint="99"/>
        <w:bottom w:val="single" w:sz="2" w:space="0" w:color="FAC78B" w:themeColor="accent2" w:themeTint="99"/>
        <w:insideH w:val="single" w:sz="2" w:space="0" w:color="FAC78B" w:themeColor="accent2" w:themeTint="99"/>
        <w:insideV w:val="single" w:sz="2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C78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C78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A7B1B5" w:themeColor="accent3" w:themeTint="99"/>
        <w:bottom w:val="single" w:sz="2" w:space="0" w:color="A7B1B5" w:themeColor="accent3" w:themeTint="99"/>
        <w:insideH w:val="single" w:sz="2" w:space="0" w:color="A7B1B5" w:themeColor="accent3" w:themeTint="99"/>
        <w:insideV w:val="single" w:sz="2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B1B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B1B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5EC3EB" w:themeColor="accent4" w:themeTint="99"/>
        <w:bottom w:val="single" w:sz="2" w:space="0" w:color="5EC3EB" w:themeColor="accent4" w:themeTint="99"/>
        <w:insideH w:val="single" w:sz="2" w:space="0" w:color="5EC3EB" w:themeColor="accent4" w:themeTint="99"/>
        <w:insideV w:val="single" w:sz="2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EC3E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EC3E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EE9A94" w:themeColor="accent5" w:themeTint="99"/>
        <w:bottom w:val="single" w:sz="2" w:space="0" w:color="EE9A94" w:themeColor="accent5" w:themeTint="99"/>
        <w:insideH w:val="single" w:sz="2" w:space="0" w:color="EE9A94" w:themeColor="accent5" w:themeTint="99"/>
        <w:insideV w:val="single" w:sz="2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9A9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9A9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A7D38C" w:themeColor="accent6" w:themeTint="99"/>
        <w:bottom w:val="single" w:sz="2" w:space="0" w:color="A7D38C" w:themeColor="accent6" w:themeTint="99"/>
        <w:insideH w:val="single" w:sz="2" w:space="0" w:color="A7D38C" w:themeColor="accent6" w:themeTint="99"/>
        <w:insideV w:val="single" w:sz="2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D3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D3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GridTable3">
    <w:name w:val="Grid Table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bottom w:val="single" w:sz="4" w:space="0" w:color="58E9CD" w:themeColor="accent1" w:themeTint="99"/>
        </w:tcBorders>
      </w:tcPr>
    </w:tblStylePr>
    <w:tblStylePr w:type="nwCell">
      <w:tblPr/>
      <w:tcPr>
        <w:tcBorders>
          <w:bottom w:val="single" w:sz="4" w:space="0" w:color="58E9CD" w:themeColor="accent1" w:themeTint="99"/>
        </w:tcBorders>
      </w:tcPr>
    </w:tblStylePr>
    <w:tblStylePr w:type="seCell">
      <w:tblPr/>
      <w:tcPr>
        <w:tcBorders>
          <w:top w:val="single" w:sz="4" w:space="0" w:color="58E9CD" w:themeColor="accent1" w:themeTint="99"/>
        </w:tcBorders>
      </w:tcPr>
    </w:tblStylePr>
    <w:tblStylePr w:type="swCell">
      <w:tblPr/>
      <w:tcPr>
        <w:tcBorders>
          <w:top w:val="single" w:sz="4" w:space="0" w:color="58E9C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bottom w:val="single" w:sz="4" w:space="0" w:color="FAC78B" w:themeColor="accent2" w:themeTint="99"/>
        </w:tcBorders>
      </w:tcPr>
    </w:tblStylePr>
    <w:tblStylePr w:type="nwCell">
      <w:tblPr/>
      <w:tcPr>
        <w:tcBorders>
          <w:bottom w:val="single" w:sz="4" w:space="0" w:color="FAC78B" w:themeColor="accent2" w:themeTint="99"/>
        </w:tcBorders>
      </w:tcPr>
    </w:tblStylePr>
    <w:tblStylePr w:type="seCell">
      <w:tblPr/>
      <w:tcPr>
        <w:tcBorders>
          <w:top w:val="single" w:sz="4" w:space="0" w:color="FAC78B" w:themeColor="accent2" w:themeTint="99"/>
        </w:tcBorders>
      </w:tcPr>
    </w:tblStylePr>
    <w:tblStylePr w:type="swCell">
      <w:tblPr/>
      <w:tcPr>
        <w:tcBorders>
          <w:top w:val="single" w:sz="4" w:space="0" w:color="FAC78B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bottom w:val="single" w:sz="4" w:space="0" w:color="A7B1B5" w:themeColor="accent3" w:themeTint="99"/>
        </w:tcBorders>
      </w:tcPr>
    </w:tblStylePr>
    <w:tblStylePr w:type="nwCell">
      <w:tblPr/>
      <w:tcPr>
        <w:tcBorders>
          <w:bottom w:val="single" w:sz="4" w:space="0" w:color="A7B1B5" w:themeColor="accent3" w:themeTint="99"/>
        </w:tcBorders>
      </w:tcPr>
    </w:tblStylePr>
    <w:tblStylePr w:type="seCell">
      <w:tblPr/>
      <w:tcPr>
        <w:tcBorders>
          <w:top w:val="single" w:sz="4" w:space="0" w:color="A7B1B5" w:themeColor="accent3" w:themeTint="99"/>
        </w:tcBorders>
      </w:tcPr>
    </w:tblStylePr>
    <w:tblStylePr w:type="swCell">
      <w:tblPr/>
      <w:tcPr>
        <w:tcBorders>
          <w:top w:val="single" w:sz="4" w:space="0" w:color="A7B1B5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bottom w:val="single" w:sz="4" w:space="0" w:color="5EC3EB" w:themeColor="accent4" w:themeTint="99"/>
        </w:tcBorders>
      </w:tcPr>
    </w:tblStylePr>
    <w:tblStylePr w:type="nwCell">
      <w:tblPr/>
      <w:tcPr>
        <w:tcBorders>
          <w:bottom w:val="single" w:sz="4" w:space="0" w:color="5EC3EB" w:themeColor="accent4" w:themeTint="99"/>
        </w:tcBorders>
      </w:tcPr>
    </w:tblStylePr>
    <w:tblStylePr w:type="seCell">
      <w:tblPr/>
      <w:tcPr>
        <w:tcBorders>
          <w:top w:val="single" w:sz="4" w:space="0" w:color="5EC3EB" w:themeColor="accent4" w:themeTint="99"/>
        </w:tcBorders>
      </w:tcPr>
    </w:tblStylePr>
    <w:tblStylePr w:type="swCell">
      <w:tblPr/>
      <w:tcPr>
        <w:tcBorders>
          <w:top w:val="single" w:sz="4" w:space="0" w:color="5EC3E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bottom w:val="single" w:sz="4" w:space="0" w:color="EE9A94" w:themeColor="accent5" w:themeTint="99"/>
        </w:tcBorders>
      </w:tcPr>
    </w:tblStylePr>
    <w:tblStylePr w:type="nwCell">
      <w:tblPr/>
      <w:tcPr>
        <w:tcBorders>
          <w:bottom w:val="single" w:sz="4" w:space="0" w:color="EE9A94" w:themeColor="accent5" w:themeTint="99"/>
        </w:tcBorders>
      </w:tcPr>
    </w:tblStylePr>
    <w:tblStylePr w:type="seCell">
      <w:tblPr/>
      <w:tcPr>
        <w:tcBorders>
          <w:top w:val="single" w:sz="4" w:space="0" w:color="EE9A94" w:themeColor="accent5" w:themeTint="99"/>
        </w:tcBorders>
      </w:tcPr>
    </w:tblStylePr>
    <w:tblStylePr w:type="swCell">
      <w:tblPr/>
      <w:tcPr>
        <w:tcBorders>
          <w:top w:val="single" w:sz="4" w:space="0" w:color="EE9A9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bottom w:val="single" w:sz="4" w:space="0" w:color="A7D38C" w:themeColor="accent6" w:themeTint="99"/>
        </w:tcBorders>
      </w:tcPr>
    </w:tblStylePr>
    <w:tblStylePr w:type="nwCell">
      <w:tblPr/>
      <w:tcPr>
        <w:tcBorders>
          <w:bottom w:val="single" w:sz="4" w:space="0" w:color="A7D38C" w:themeColor="accent6" w:themeTint="99"/>
        </w:tcBorders>
      </w:tcPr>
    </w:tblStylePr>
    <w:tblStylePr w:type="seCell">
      <w:tblPr/>
      <w:tcPr>
        <w:tcBorders>
          <w:top w:val="single" w:sz="4" w:space="0" w:color="A7D38C" w:themeColor="accent6" w:themeTint="99"/>
        </w:tcBorders>
      </w:tcPr>
    </w:tblStylePr>
    <w:tblStylePr w:type="swCell">
      <w:tblPr/>
      <w:tcPr>
        <w:tcBorders>
          <w:top w:val="single" w:sz="4" w:space="0" w:color="A7D38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AE92" w:themeColor="accent1"/>
          <w:left w:val="single" w:sz="4" w:space="0" w:color="17AE92" w:themeColor="accent1"/>
          <w:bottom w:val="single" w:sz="4" w:space="0" w:color="17AE92" w:themeColor="accent1"/>
          <w:right w:val="single" w:sz="4" w:space="0" w:color="17AE92" w:themeColor="accent1"/>
          <w:insideH w:val="nil"/>
          <w:insideV w:val="nil"/>
        </w:tcBorders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A23F" w:themeColor="accent2"/>
          <w:left w:val="single" w:sz="4" w:space="0" w:color="F7A23F" w:themeColor="accent2"/>
          <w:bottom w:val="single" w:sz="4" w:space="0" w:color="F7A23F" w:themeColor="accent2"/>
          <w:right w:val="single" w:sz="4" w:space="0" w:color="F7A23F" w:themeColor="accent2"/>
          <w:insideH w:val="nil"/>
          <w:insideV w:val="nil"/>
        </w:tcBorders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7E84" w:themeColor="accent3"/>
          <w:left w:val="single" w:sz="4" w:space="0" w:color="6F7E84" w:themeColor="accent3"/>
          <w:bottom w:val="single" w:sz="4" w:space="0" w:color="6F7E84" w:themeColor="accent3"/>
          <w:right w:val="single" w:sz="4" w:space="0" w:color="6F7E84" w:themeColor="accent3"/>
          <w:insideH w:val="nil"/>
          <w:insideV w:val="nil"/>
        </w:tcBorders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8DBB" w:themeColor="accent4"/>
          <w:left w:val="single" w:sz="4" w:space="0" w:color="178DBB" w:themeColor="accent4"/>
          <w:bottom w:val="single" w:sz="4" w:space="0" w:color="178DBB" w:themeColor="accent4"/>
          <w:right w:val="single" w:sz="4" w:space="0" w:color="178DBB" w:themeColor="accent4"/>
          <w:insideH w:val="nil"/>
          <w:insideV w:val="nil"/>
        </w:tcBorders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584E" w:themeColor="accent5"/>
          <w:left w:val="single" w:sz="4" w:space="0" w:color="E3584E" w:themeColor="accent5"/>
          <w:bottom w:val="single" w:sz="4" w:space="0" w:color="E3584E" w:themeColor="accent5"/>
          <w:right w:val="single" w:sz="4" w:space="0" w:color="E3584E" w:themeColor="accent5"/>
          <w:insideH w:val="nil"/>
          <w:insideV w:val="nil"/>
        </w:tcBorders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B344" w:themeColor="accent6"/>
          <w:left w:val="single" w:sz="4" w:space="0" w:color="6FB344" w:themeColor="accent6"/>
          <w:bottom w:val="single" w:sz="4" w:space="0" w:color="6FB344" w:themeColor="accent6"/>
          <w:right w:val="single" w:sz="4" w:space="0" w:color="6FB344" w:themeColor="accent6"/>
          <w:insideH w:val="nil"/>
          <w:insideV w:val="nil"/>
        </w:tcBorders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F7E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AE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AE92" w:themeFill="accent1"/>
      </w:tcPr>
    </w:tblStylePr>
    <w:tblStylePr w:type="band1Vert">
      <w:tblPr/>
      <w:tcPr>
        <w:shd w:val="clear" w:color="auto" w:fill="90F0DE" w:themeFill="accent1" w:themeFillTint="66"/>
      </w:tcPr>
    </w:tblStylePr>
    <w:tblStylePr w:type="band1Horz">
      <w:tblPr/>
      <w:tcPr>
        <w:shd w:val="clear" w:color="auto" w:fill="90F0D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A2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A23F" w:themeFill="accent2"/>
      </w:tcPr>
    </w:tblStylePr>
    <w:tblStylePr w:type="band1Vert">
      <w:tblPr/>
      <w:tcPr>
        <w:shd w:val="clear" w:color="auto" w:fill="FBD9B2" w:themeFill="accent2" w:themeFillTint="66"/>
      </w:tcPr>
    </w:tblStylePr>
    <w:tblStylePr w:type="band1Horz">
      <w:tblPr/>
      <w:tcPr>
        <w:shd w:val="clear" w:color="auto" w:fill="FBD9B2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5E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7E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7E84" w:themeFill="accent3"/>
      </w:tcPr>
    </w:tblStylePr>
    <w:tblStylePr w:type="band1Vert">
      <w:tblPr/>
      <w:tcPr>
        <w:shd w:val="clear" w:color="auto" w:fill="C4CBCE" w:themeFill="accent3" w:themeFillTint="66"/>
      </w:tcPr>
    </w:tblStylePr>
    <w:tblStylePr w:type="band1Horz">
      <w:tblPr/>
      <w:tcPr>
        <w:shd w:val="clear" w:color="auto" w:fill="C4CBC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EB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8DB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8DBB" w:themeFill="accent4"/>
      </w:tcPr>
    </w:tblStylePr>
    <w:tblStylePr w:type="band1Vert">
      <w:tblPr/>
      <w:tcPr>
        <w:shd w:val="clear" w:color="auto" w:fill="94D7F1" w:themeFill="accent4" w:themeFillTint="66"/>
      </w:tcPr>
    </w:tblStylePr>
    <w:tblStylePr w:type="band1Horz">
      <w:tblPr/>
      <w:tcPr>
        <w:shd w:val="clear" w:color="auto" w:fill="94D7F1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DDD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584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584E" w:themeFill="accent5"/>
      </w:tcPr>
    </w:tblStylePr>
    <w:tblStylePr w:type="band1Vert">
      <w:tblPr/>
      <w:tcPr>
        <w:shd w:val="clear" w:color="auto" w:fill="F3BCB8" w:themeFill="accent5" w:themeFillTint="66"/>
      </w:tcPr>
    </w:tblStylePr>
    <w:tblStylePr w:type="band1Horz">
      <w:tblPr/>
      <w:tcPr>
        <w:shd w:val="clear" w:color="auto" w:fill="F3BCB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B3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B344" w:themeFill="accent6"/>
      </w:tcPr>
    </w:tblStylePr>
    <w:tblStylePr w:type="band1Vert">
      <w:tblPr/>
      <w:tcPr>
        <w:shd w:val="clear" w:color="auto" w:fill="C4E2B2" w:themeFill="accent6" w:themeFillTint="66"/>
      </w:tcPr>
    </w:tblStylePr>
    <w:tblStylePr w:type="band1Horz">
      <w:tblPr/>
      <w:tcPr>
        <w:shd w:val="clear" w:color="auto" w:fill="C4E2B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bottom w:val="single" w:sz="4" w:space="0" w:color="58E9CD" w:themeColor="accent1" w:themeTint="99"/>
        </w:tcBorders>
      </w:tcPr>
    </w:tblStylePr>
    <w:tblStylePr w:type="nwCell">
      <w:tblPr/>
      <w:tcPr>
        <w:tcBorders>
          <w:bottom w:val="single" w:sz="4" w:space="0" w:color="58E9CD" w:themeColor="accent1" w:themeTint="99"/>
        </w:tcBorders>
      </w:tcPr>
    </w:tblStylePr>
    <w:tblStylePr w:type="seCell">
      <w:tblPr/>
      <w:tcPr>
        <w:tcBorders>
          <w:top w:val="single" w:sz="4" w:space="0" w:color="58E9CD" w:themeColor="accent1" w:themeTint="99"/>
        </w:tcBorders>
      </w:tcPr>
    </w:tblStylePr>
    <w:tblStylePr w:type="swCell">
      <w:tblPr/>
      <w:tcPr>
        <w:tcBorders>
          <w:top w:val="single" w:sz="4" w:space="0" w:color="58E9C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bottom w:val="single" w:sz="4" w:space="0" w:color="FAC78B" w:themeColor="accent2" w:themeTint="99"/>
        </w:tcBorders>
      </w:tcPr>
    </w:tblStylePr>
    <w:tblStylePr w:type="nwCell">
      <w:tblPr/>
      <w:tcPr>
        <w:tcBorders>
          <w:bottom w:val="single" w:sz="4" w:space="0" w:color="FAC78B" w:themeColor="accent2" w:themeTint="99"/>
        </w:tcBorders>
      </w:tcPr>
    </w:tblStylePr>
    <w:tblStylePr w:type="seCell">
      <w:tblPr/>
      <w:tcPr>
        <w:tcBorders>
          <w:top w:val="single" w:sz="4" w:space="0" w:color="FAC78B" w:themeColor="accent2" w:themeTint="99"/>
        </w:tcBorders>
      </w:tcPr>
    </w:tblStylePr>
    <w:tblStylePr w:type="swCell">
      <w:tblPr/>
      <w:tcPr>
        <w:tcBorders>
          <w:top w:val="single" w:sz="4" w:space="0" w:color="FAC78B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bottom w:val="single" w:sz="4" w:space="0" w:color="A7B1B5" w:themeColor="accent3" w:themeTint="99"/>
        </w:tcBorders>
      </w:tcPr>
    </w:tblStylePr>
    <w:tblStylePr w:type="nwCell">
      <w:tblPr/>
      <w:tcPr>
        <w:tcBorders>
          <w:bottom w:val="single" w:sz="4" w:space="0" w:color="A7B1B5" w:themeColor="accent3" w:themeTint="99"/>
        </w:tcBorders>
      </w:tcPr>
    </w:tblStylePr>
    <w:tblStylePr w:type="seCell">
      <w:tblPr/>
      <w:tcPr>
        <w:tcBorders>
          <w:top w:val="single" w:sz="4" w:space="0" w:color="A7B1B5" w:themeColor="accent3" w:themeTint="99"/>
        </w:tcBorders>
      </w:tcPr>
    </w:tblStylePr>
    <w:tblStylePr w:type="swCell">
      <w:tblPr/>
      <w:tcPr>
        <w:tcBorders>
          <w:top w:val="single" w:sz="4" w:space="0" w:color="A7B1B5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bottom w:val="single" w:sz="4" w:space="0" w:color="5EC3EB" w:themeColor="accent4" w:themeTint="99"/>
        </w:tcBorders>
      </w:tcPr>
    </w:tblStylePr>
    <w:tblStylePr w:type="nwCell">
      <w:tblPr/>
      <w:tcPr>
        <w:tcBorders>
          <w:bottom w:val="single" w:sz="4" w:space="0" w:color="5EC3EB" w:themeColor="accent4" w:themeTint="99"/>
        </w:tcBorders>
      </w:tcPr>
    </w:tblStylePr>
    <w:tblStylePr w:type="seCell">
      <w:tblPr/>
      <w:tcPr>
        <w:tcBorders>
          <w:top w:val="single" w:sz="4" w:space="0" w:color="5EC3EB" w:themeColor="accent4" w:themeTint="99"/>
        </w:tcBorders>
      </w:tcPr>
    </w:tblStylePr>
    <w:tblStylePr w:type="swCell">
      <w:tblPr/>
      <w:tcPr>
        <w:tcBorders>
          <w:top w:val="single" w:sz="4" w:space="0" w:color="5EC3E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bottom w:val="single" w:sz="4" w:space="0" w:color="EE9A94" w:themeColor="accent5" w:themeTint="99"/>
        </w:tcBorders>
      </w:tcPr>
    </w:tblStylePr>
    <w:tblStylePr w:type="nwCell">
      <w:tblPr/>
      <w:tcPr>
        <w:tcBorders>
          <w:bottom w:val="single" w:sz="4" w:space="0" w:color="EE9A94" w:themeColor="accent5" w:themeTint="99"/>
        </w:tcBorders>
      </w:tcPr>
    </w:tblStylePr>
    <w:tblStylePr w:type="seCell">
      <w:tblPr/>
      <w:tcPr>
        <w:tcBorders>
          <w:top w:val="single" w:sz="4" w:space="0" w:color="EE9A94" w:themeColor="accent5" w:themeTint="99"/>
        </w:tcBorders>
      </w:tcPr>
    </w:tblStylePr>
    <w:tblStylePr w:type="swCell">
      <w:tblPr/>
      <w:tcPr>
        <w:tcBorders>
          <w:top w:val="single" w:sz="4" w:space="0" w:color="EE9A9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bottom w:val="single" w:sz="4" w:space="0" w:color="A7D38C" w:themeColor="accent6" w:themeTint="99"/>
        </w:tcBorders>
      </w:tcPr>
    </w:tblStylePr>
    <w:tblStylePr w:type="nwCell">
      <w:tblPr/>
      <w:tcPr>
        <w:tcBorders>
          <w:bottom w:val="single" w:sz="4" w:space="0" w:color="A7D38C" w:themeColor="accent6" w:themeTint="99"/>
        </w:tcBorders>
      </w:tcPr>
    </w:tblStylePr>
    <w:tblStylePr w:type="seCell">
      <w:tblPr/>
      <w:tcPr>
        <w:tcBorders>
          <w:top w:val="single" w:sz="4" w:space="0" w:color="A7D38C" w:themeColor="accent6" w:themeTint="99"/>
        </w:tcBorders>
      </w:tcPr>
    </w:tblStylePr>
    <w:tblStylePr w:type="swCell">
      <w:tblPr/>
      <w:tcPr>
        <w:tcBorders>
          <w:top w:val="single" w:sz="4" w:space="0" w:color="A7D38C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7"/>
    <w:rsid w:val="00BF473C"/>
    <w:rPr>
      <w:rFonts w:asciiTheme="majorHAnsi" w:eastAsiaTheme="majorEastAsia" w:hAnsiTheme="majorHAnsi" w:cstheme="majorBidi"/>
      <w:color w:val="0B5748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semiHidden/>
    <w:rsid w:val="00BF473C"/>
    <w:rPr>
      <w:rFonts w:asciiTheme="majorHAnsi" w:eastAsiaTheme="majorEastAsia" w:hAnsiTheme="majorHAnsi" w:cstheme="majorBidi"/>
      <w:color w:val="0B5748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563"/>
    <w:rPr>
      <w:rFonts w:asciiTheme="majorHAnsi" w:eastAsiaTheme="majorEastAsia" w:hAnsiTheme="majorHAnsi" w:cstheme="majorBidi"/>
      <w:color w:val="0B564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563"/>
    <w:rPr>
      <w:rFonts w:asciiTheme="majorHAnsi" w:eastAsiaTheme="majorEastAsia" w:hAnsiTheme="majorHAnsi" w:cstheme="majorBidi"/>
      <w:i/>
      <w:iCs/>
      <w:color w:val="11826C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563"/>
    <w:rPr>
      <w:rFonts w:asciiTheme="majorHAnsi" w:eastAsiaTheme="majorEastAsia" w:hAnsiTheme="majorHAnsi" w:cstheme="majorBidi"/>
      <w:color w:val="11826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563"/>
    <w:rPr>
      <w:rFonts w:asciiTheme="majorHAnsi" w:eastAsiaTheme="majorEastAsia" w:hAnsiTheme="majorHAnsi" w:cstheme="majorBidi"/>
      <w:color w:val="0B564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563"/>
    <w:rPr>
      <w:rFonts w:asciiTheme="majorHAnsi" w:eastAsiaTheme="majorEastAsia" w:hAnsiTheme="majorHAnsi" w:cstheme="majorBidi"/>
      <w:i/>
      <w:iCs/>
      <w:color w:val="0B564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56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56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C2563"/>
  </w:style>
  <w:style w:type="paragraph" w:styleId="HTMLAddress">
    <w:name w:val="HTML Address"/>
    <w:basedOn w:val="Normal"/>
    <w:link w:val="HTMLAddressChar"/>
    <w:uiPriority w:val="99"/>
    <w:semiHidden/>
    <w:unhideWhenUsed/>
    <w:rsid w:val="002C2563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C256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C256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C256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C256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256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C256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C256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D5E29"/>
    <w:rPr>
      <w:color w:val="11698B" w:themeColor="accent4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C256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D5E29"/>
    <w:rPr>
      <w:i/>
      <w:iCs/>
      <w:color w:val="11826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D5E29"/>
    <w:pPr>
      <w:pBdr>
        <w:top w:val="single" w:sz="4" w:space="10" w:color="17AE92" w:themeColor="accent1"/>
        <w:bottom w:val="single" w:sz="4" w:space="10" w:color="17AE92" w:themeColor="accent1"/>
      </w:pBdr>
      <w:spacing w:before="360" w:after="360"/>
      <w:ind w:left="864" w:right="864"/>
      <w:jc w:val="center"/>
    </w:pPr>
    <w:rPr>
      <w:i/>
      <w:iCs/>
      <w:color w:val="11826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D5E29"/>
    <w:rPr>
      <w:i/>
      <w:iCs/>
      <w:color w:val="11826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D5E29"/>
    <w:rPr>
      <w:b/>
      <w:bCs/>
      <w:caps w:val="0"/>
      <w:smallCaps/>
      <w:color w:val="11826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  <w:insideH w:val="single" w:sz="8" w:space="0" w:color="17AE92" w:themeColor="accent1"/>
        <w:insideV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18" w:space="0" w:color="17AE92" w:themeColor="accent1"/>
          <w:right w:val="single" w:sz="8" w:space="0" w:color="17AE92" w:themeColor="accent1"/>
          <w:insideH w:val="nil"/>
          <w:insideV w:val="single" w:sz="8" w:space="0" w:color="17AE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H w:val="nil"/>
          <w:insideV w:val="single" w:sz="8" w:space="0" w:color="17AE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band1Vert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  <w:shd w:val="clear" w:color="auto" w:fill="BAF6EA" w:themeFill="accent1" w:themeFillTint="3F"/>
      </w:tcPr>
    </w:tblStylePr>
    <w:tblStylePr w:type="band1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V w:val="single" w:sz="8" w:space="0" w:color="17AE92" w:themeColor="accent1"/>
        </w:tcBorders>
        <w:shd w:val="clear" w:color="auto" w:fill="BAF6EA" w:themeFill="accent1" w:themeFillTint="3F"/>
      </w:tcPr>
    </w:tblStylePr>
    <w:tblStylePr w:type="band2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V w:val="single" w:sz="8" w:space="0" w:color="17AE9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  <w:insideH w:val="single" w:sz="8" w:space="0" w:color="F7A23F" w:themeColor="accent2"/>
        <w:insideV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18" w:space="0" w:color="F7A23F" w:themeColor="accent2"/>
          <w:right w:val="single" w:sz="8" w:space="0" w:color="F7A23F" w:themeColor="accent2"/>
          <w:insideH w:val="nil"/>
          <w:insideV w:val="single" w:sz="8" w:space="0" w:color="F7A23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H w:val="nil"/>
          <w:insideV w:val="single" w:sz="8" w:space="0" w:color="F7A23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band1Vert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  <w:shd w:val="clear" w:color="auto" w:fill="FDE7CF" w:themeFill="accent2" w:themeFillTint="3F"/>
      </w:tcPr>
    </w:tblStylePr>
    <w:tblStylePr w:type="band1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V w:val="single" w:sz="8" w:space="0" w:color="F7A23F" w:themeColor="accent2"/>
        </w:tcBorders>
        <w:shd w:val="clear" w:color="auto" w:fill="FDE7CF" w:themeFill="accent2" w:themeFillTint="3F"/>
      </w:tcPr>
    </w:tblStylePr>
    <w:tblStylePr w:type="band2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V w:val="single" w:sz="8" w:space="0" w:color="F7A23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  <w:insideH w:val="single" w:sz="8" w:space="0" w:color="6F7E84" w:themeColor="accent3"/>
        <w:insideV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18" w:space="0" w:color="6F7E84" w:themeColor="accent3"/>
          <w:right w:val="single" w:sz="8" w:space="0" w:color="6F7E84" w:themeColor="accent3"/>
          <w:insideH w:val="nil"/>
          <w:insideV w:val="single" w:sz="8" w:space="0" w:color="6F7E8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H w:val="nil"/>
          <w:insideV w:val="single" w:sz="8" w:space="0" w:color="6F7E8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band1Vert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  <w:shd w:val="clear" w:color="auto" w:fill="DBDFE1" w:themeFill="accent3" w:themeFillTint="3F"/>
      </w:tcPr>
    </w:tblStylePr>
    <w:tblStylePr w:type="band1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V w:val="single" w:sz="8" w:space="0" w:color="6F7E84" w:themeColor="accent3"/>
        </w:tcBorders>
        <w:shd w:val="clear" w:color="auto" w:fill="DBDFE1" w:themeFill="accent3" w:themeFillTint="3F"/>
      </w:tcPr>
    </w:tblStylePr>
    <w:tblStylePr w:type="band2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V w:val="single" w:sz="8" w:space="0" w:color="6F7E84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  <w:insideH w:val="single" w:sz="8" w:space="0" w:color="178DBB" w:themeColor="accent4"/>
        <w:insideV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18" w:space="0" w:color="178DBB" w:themeColor="accent4"/>
          <w:right w:val="single" w:sz="8" w:space="0" w:color="178DBB" w:themeColor="accent4"/>
          <w:insideH w:val="nil"/>
          <w:insideV w:val="single" w:sz="8" w:space="0" w:color="178DB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H w:val="nil"/>
          <w:insideV w:val="single" w:sz="8" w:space="0" w:color="178DB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band1Vert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  <w:shd w:val="clear" w:color="auto" w:fill="BCE6F7" w:themeFill="accent4" w:themeFillTint="3F"/>
      </w:tcPr>
    </w:tblStylePr>
    <w:tblStylePr w:type="band1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V w:val="single" w:sz="8" w:space="0" w:color="178DBB" w:themeColor="accent4"/>
        </w:tcBorders>
        <w:shd w:val="clear" w:color="auto" w:fill="BCE6F7" w:themeFill="accent4" w:themeFillTint="3F"/>
      </w:tcPr>
    </w:tblStylePr>
    <w:tblStylePr w:type="band2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V w:val="single" w:sz="8" w:space="0" w:color="178DBB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  <w:insideH w:val="single" w:sz="8" w:space="0" w:color="E3584E" w:themeColor="accent5"/>
        <w:insideV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18" w:space="0" w:color="E3584E" w:themeColor="accent5"/>
          <w:right w:val="single" w:sz="8" w:space="0" w:color="E3584E" w:themeColor="accent5"/>
          <w:insideH w:val="nil"/>
          <w:insideV w:val="single" w:sz="8" w:space="0" w:color="E3584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H w:val="nil"/>
          <w:insideV w:val="single" w:sz="8" w:space="0" w:color="E3584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band1Vert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  <w:shd w:val="clear" w:color="auto" w:fill="F8D5D3" w:themeFill="accent5" w:themeFillTint="3F"/>
      </w:tcPr>
    </w:tblStylePr>
    <w:tblStylePr w:type="band1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V w:val="single" w:sz="8" w:space="0" w:color="E3584E" w:themeColor="accent5"/>
        </w:tcBorders>
        <w:shd w:val="clear" w:color="auto" w:fill="F8D5D3" w:themeFill="accent5" w:themeFillTint="3F"/>
      </w:tcPr>
    </w:tblStylePr>
    <w:tblStylePr w:type="band2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V w:val="single" w:sz="8" w:space="0" w:color="E3584E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  <w:insideH w:val="single" w:sz="8" w:space="0" w:color="6FB344" w:themeColor="accent6"/>
        <w:insideV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18" w:space="0" w:color="6FB344" w:themeColor="accent6"/>
          <w:right w:val="single" w:sz="8" w:space="0" w:color="6FB344" w:themeColor="accent6"/>
          <w:insideH w:val="nil"/>
          <w:insideV w:val="single" w:sz="8" w:space="0" w:color="6FB34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H w:val="nil"/>
          <w:insideV w:val="single" w:sz="8" w:space="0" w:color="6FB34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band1Vert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  <w:shd w:val="clear" w:color="auto" w:fill="DBEDCF" w:themeFill="accent6" w:themeFillTint="3F"/>
      </w:tcPr>
    </w:tblStylePr>
    <w:tblStylePr w:type="band1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V w:val="single" w:sz="8" w:space="0" w:color="6FB344" w:themeColor="accent6"/>
        </w:tcBorders>
        <w:shd w:val="clear" w:color="auto" w:fill="DBEDCF" w:themeFill="accent6" w:themeFillTint="3F"/>
      </w:tcPr>
    </w:tblStylePr>
    <w:tblStylePr w:type="band2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V w:val="single" w:sz="8" w:space="0" w:color="6FB344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band1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band1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band1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band1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band1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band1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C256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8" w:space="0" w:color="17AE92" w:themeColor="accent1"/>
        <w:bottom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AE92" w:themeColor="accent1"/>
          <w:left w:val="nil"/>
          <w:bottom w:val="single" w:sz="8" w:space="0" w:color="17AE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AE92" w:themeColor="accent1"/>
          <w:left w:val="nil"/>
          <w:bottom w:val="single" w:sz="8" w:space="0" w:color="17AE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8" w:space="0" w:color="F7A23F" w:themeColor="accent2"/>
        <w:bottom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A23F" w:themeColor="accent2"/>
          <w:left w:val="nil"/>
          <w:bottom w:val="single" w:sz="8" w:space="0" w:color="F7A23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A23F" w:themeColor="accent2"/>
          <w:left w:val="nil"/>
          <w:bottom w:val="single" w:sz="8" w:space="0" w:color="F7A23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8" w:space="0" w:color="6F7E84" w:themeColor="accent3"/>
        <w:bottom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7E84" w:themeColor="accent3"/>
          <w:left w:val="nil"/>
          <w:bottom w:val="single" w:sz="8" w:space="0" w:color="6F7E8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7E84" w:themeColor="accent3"/>
          <w:left w:val="nil"/>
          <w:bottom w:val="single" w:sz="8" w:space="0" w:color="6F7E8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8" w:space="0" w:color="178DBB" w:themeColor="accent4"/>
        <w:bottom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8DBB" w:themeColor="accent4"/>
          <w:left w:val="nil"/>
          <w:bottom w:val="single" w:sz="8" w:space="0" w:color="178DB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8DBB" w:themeColor="accent4"/>
          <w:left w:val="nil"/>
          <w:bottom w:val="single" w:sz="8" w:space="0" w:color="178DB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8" w:space="0" w:color="E3584E" w:themeColor="accent5"/>
        <w:bottom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584E" w:themeColor="accent5"/>
          <w:left w:val="nil"/>
          <w:bottom w:val="single" w:sz="8" w:space="0" w:color="E3584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584E" w:themeColor="accent5"/>
          <w:left w:val="nil"/>
          <w:bottom w:val="single" w:sz="8" w:space="0" w:color="E3584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8" w:space="0" w:color="6FB344" w:themeColor="accent6"/>
        <w:bottom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B344" w:themeColor="accent6"/>
          <w:left w:val="nil"/>
          <w:bottom w:val="single" w:sz="8" w:space="0" w:color="6FB34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B344" w:themeColor="accent6"/>
          <w:left w:val="nil"/>
          <w:bottom w:val="single" w:sz="8" w:space="0" w:color="6FB34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C2563"/>
  </w:style>
  <w:style w:type="paragraph" w:styleId="List">
    <w:name w:val="List"/>
    <w:basedOn w:val="Normal"/>
    <w:uiPriority w:val="99"/>
    <w:semiHidden/>
    <w:unhideWhenUsed/>
    <w:rsid w:val="002C256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C256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C256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C256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C2563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C256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C2563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C2563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C2563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C2563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C256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C256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C256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C256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C2563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C2563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C2563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C256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C2563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C2563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C256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Table2">
    <w:name w:val="List Table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bottom w:val="single" w:sz="4" w:space="0" w:color="58E9CD" w:themeColor="accent1" w:themeTint="99"/>
        <w:insideH w:val="single" w:sz="4" w:space="0" w:color="58E9C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bottom w:val="single" w:sz="4" w:space="0" w:color="FAC78B" w:themeColor="accent2" w:themeTint="99"/>
        <w:insideH w:val="single" w:sz="4" w:space="0" w:color="FAC78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bottom w:val="single" w:sz="4" w:space="0" w:color="A7B1B5" w:themeColor="accent3" w:themeTint="99"/>
        <w:insideH w:val="single" w:sz="4" w:space="0" w:color="A7B1B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bottom w:val="single" w:sz="4" w:space="0" w:color="5EC3EB" w:themeColor="accent4" w:themeTint="99"/>
        <w:insideH w:val="single" w:sz="4" w:space="0" w:color="5EC3E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bottom w:val="single" w:sz="4" w:space="0" w:color="EE9A94" w:themeColor="accent5" w:themeTint="99"/>
        <w:insideH w:val="single" w:sz="4" w:space="0" w:color="EE9A9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bottom w:val="single" w:sz="4" w:space="0" w:color="A7D38C" w:themeColor="accent6" w:themeTint="99"/>
        <w:insideH w:val="single" w:sz="4" w:space="0" w:color="A7D38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Table3">
    <w:name w:val="List Table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17AE92" w:themeColor="accent1"/>
        <w:left w:val="single" w:sz="4" w:space="0" w:color="17AE92" w:themeColor="accent1"/>
        <w:bottom w:val="single" w:sz="4" w:space="0" w:color="17AE92" w:themeColor="accent1"/>
        <w:right w:val="single" w:sz="4" w:space="0" w:color="17AE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AE92" w:themeColor="accent1"/>
          <w:right w:val="single" w:sz="4" w:space="0" w:color="17AE92" w:themeColor="accent1"/>
        </w:tcBorders>
      </w:tcPr>
    </w:tblStylePr>
    <w:tblStylePr w:type="band1Horz">
      <w:tblPr/>
      <w:tcPr>
        <w:tcBorders>
          <w:top w:val="single" w:sz="4" w:space="0" w:color="17AE92" w:themeColor="accent1"/>
          <w:bottom w:val="single" w:sz="4" w:space="0" w:color="17AE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AE92" w:themeColor="accent1"/>
          <w:left w:val="nil"/>
        </w:tcBorders>
      </w:tcPr>
    </w:tblStylePr>
    <w:tblStylePr w:type="swCell">
      <w:tblPr/>
      <w:tcPr>
        <w:tcBorders>
          <w:top w:val="double" w:sz="4" w:space="0" w:color="17AE9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7A23F" w:themeColor="accent2"/>
        <w:left w:val="single" w:sz="4" w:space="0" w:color="F7A23F" w:themeColor="accent2"/>
        <w:bottom w:val="single" w:sz="4" w:space="0" w:color="F7A23F" w:themeColor="accent2"/>
        <w:right w:val="single" w:sz="4" w:space="0" w:color="F7A23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A23F" w:themeColor="accent2"/>
          <w:right w:val="single" w:sz="4" w:space="0" w:color="F7A23F" w:themeColor="accent2"/>
        </w:tcBorders>
      </w:tcPr>
    </w:tblStylePr>
    <w:tblStylePr w:type="band1Horz">
      <w:tblPr/>
      <w:tcPr>
        <w:tcBorders>
          <w:top w:val="single" w:sz="4" w:space="0" w:color="F7A23F" w:themeColor="accent2"/>
          <w:bottom w:val="single" w:sz="4" w:space="0" w:color="F7A23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A23F" w:themeColor="accent2"/>
          <w:left w:val="nil"/>
        </w:tcBorders>
      </w:tcPr>
    </w:tblStylePr>
    <w:tblStylePr w:type="swCell">
      <w:tblPr/>
      <w:tcPr>
        <w:tcBorders>
          <w:top w:val="double" w:sz="4" w:space="0" w:color="F7A23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F7E84" w:themeColor="accent3"/>
        <w:left w:val="single" w:sz="4" w:space="0" w:color="6F7E84" w:themeColor="accent3"/>
        <w:bottom w:val="single" w:sz="4" w:space="0" w:color="6F7E84" w:themeColor="accent3"/>
        <w:right w:val="single" w:sz="4" w:space="0" w:color="6F7E8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7E84" w:themeColor="accent3"/>
          <w:right w:val="single" w:sz="4" w:space="0" w:color="6F7E84" w:themeColor="accent3"/>
        </w:tcBorders>
      </w:tcPr>
    </w:tblStylePr>
    <w:tblStylePr w:type="band1Horz">
      <w:tblPr/>
      <w:tcPr>
        <w:tcBorders>
          <w:top w:val="single" w:sz="4" w:space="0" w:color="6F7E84" w:themeColor="accent3"/>
          <w:bottom w:val="single" w:sz="4" w:space="0" w:color="6F7E8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7E84" w:themeColor="accent3"/>
          <w:left w:val="nil"/>
        </w:tcBorders>
      </w:tcPr>
    </w:tblStylePr>
    <w:tblStylePr w:type="swCell">
      <w:tblPr/>
      <w:tcPr>
        <w:tcBorders>
          <w:top w:val="double" w:sz="4" w:space="0" w:color="6F7E84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178DBB" w:themeColor="accent4"/>
        <w:left w:val="single" w:sz="4" w:space="0" w:color="178DBB" w:themeColor="accent4"/>
        <w:bottom w:val="single" w:sz="4" w:space="0" w:color="178DBB" w:themeColor="accent4"/>
        <w:right w:val="single" w:sz="4" w:space="0" w:color="178DB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8DBB" w:themeColor="accent4"/>
          <w:right w:val="single" w:sz="4" w:space="0" w:color="178DBB" w:themeColor="accent4"/>
        </w:tcBorders>
      </w:tcPr>
    </w:tblStylePr>
    <w:tblStylePr w:type="band1Horz">
      <w:tblPr/>
      <w:tcPr>
        <w:tcBorders>
          <w:top w:val="single" w:sz="4" w:space="0" w:color="178DBB" w:themeColor="accent4"/>
          <w:bottom w:val="single" w:sz="4" w:space="0" w:color="178DB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8DBB" w:themeColor="accent4"/>
          <w:left w:val="nil"/>
        </w:tcBorders>
      </w:tcPr>
    </w:tblStylePr>
    <w:tblStylePr w:type="swCell">
      <w:tblPr/>
      <w:tcPr>
        <w:tcBorders>
          <w:top w:val="double" w:sz="4" w:space="0" w:color="178DBB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3584E" w:themeColor="accent5"/>
        <w:left w:val="single" w:sz="4" w:space="0" w:color="E3584E" w:themeColor="accent5"/>
        <w:bottom w:val="single" w:sz="4" w:space="0" w:color="E3584E" w:themeColor="accent5"/>
        <w:right w:val="single" w:sz="4" w:space="0" w:color="E3584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584E" w:themeColor="accent5"/>
          <w:right w:val="single" w:sz="4" w:space="0" w:color="E3584E" w:themeColor="accent5"/>
        </w:tcBorders>
      </w:tcPr>
    </w:tblStylePr>
    <w:tblStylePr w:type="band1Horz">
      <w:tblPr/>
      <w:tcPr>
        <w:tcBorders>
          <w:top w:val="single" w:sz="4" w:space="0" w:color="E3584E" w:themeColor="accent5"/>
          <w:bottom w:val="single" w:sz="4" w:space="0" w:color="E3584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584E" w:themeColor="accent5"/>
          <w:left w:val="nil"/>
        </w:tcBorders>
      </w:tcPr>
    </w:tblStylePr>
    <w:tblStylePr w:type="swCell">
      <w:tblPr/>
      <w:tcPr>
        <w:tcBorders>
          <w:top w:val="double" w:sz="4" w:space="0" w:color="E3584E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FB344" w:themeColor="accent6"/>
        <w:left w:val="single" w:sz="4" w:space="0" w:color="6FB344" w:themeColor="accent6"/>
        <w:bottom w:val="single" w:sz="4" w:space="0" w:color="6FB344" w:themeColor="accent6"/>
        <w:right w:val="single" w:sz="4" w:space="0" w:color="6FB34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B344" w:themeColor="accent6"/>
          <w:right w:val="single" w:sz="4" w:space="0" w:color="6FB344" w:themeColor="accent6"/>
        </w:tcBorders>
      </w:tcPr>
    </w:tblStylePr>
    <w:tblStylePr w:type="band1Horz">
      <w:tblPr/>
      <w:tcPr>
        <w:tcBorders>
          <w:top w:val="single" w:sz="4" w:space="0" w:color="6FB344" w:themeColor="accent6"/>
          <w:bottom w:val="single" w:sz="4" w:space="0" w:color="6FB34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B344" w:themeColor="accent6"/>
          <w:left w:val="nil"/>
        </w:tcBorders>
      </w:tcPr>
    </w:tblStylePr>
    <w:tblStylePr w:type="swCell">
      <w:tblPr/>
      <w:tcPr>
        <w:tcBorders>
          <w:top w:val="double" w:sz="4" w:space="0" w:color="6FB344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AE92" w:themeColor="accent1"/>
          <w:left w:val="single" w:sz="4" w:space="0" w:color="17AE92" w:themeColor="accent1"/>
          <w:bottom w:val="single" w:sz="4" w:space="0" w:color="17AE92" w:themeColor="accent1"/>
          <w:right w:val="single" w:sz="4" w:space="0" w:color="17AE92" w:themeColor="accent1"/>
          <w:insideH w:val="nil"/>
        </w:tcBorders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A23F" w:themeColor="accent2"/>
          <w:left w:val="single" w:sz="4" w:space="0" w:color="F7A23F" w:themeColor="accent2"/>
          <w:bottom w:val="single" w:sz="4" w:space="0" w:color="F7A23F" w:themeColor="accent2"/>
          <w:right w:val="single" w:sz="4" w:space="0" w:color="F7A23F" w:themeColor="accent2"/>
          <w:insideH w:val="nil"/>
        </w:tcBorders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7E84" w:themeColor="accent3"/>
          <w:left w:val="single" w:sz="4" w:space="0" w:color="6F7E84" w:themeColor="accent3"/>
          <w:bottom w:val="single" w:sz="4" w:space="0" w:color="6F7E84" w:themeColor="accent3"/>
          <w:right w:val="single" w:sz="4" w:space="0" w:color="6F7E84" w:themeColor="accent3"/>
          <w:insideH w:val="nil"/>
        </w:tcBorders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8DBB" w:themeColor="accent4"/>
          <w:left w:val="single" w:sz="4" w:space="0" w:color="178DBB" w:themeColor="accent4"/>
          <w:bottom w:val="single" w:sz="4" w:space="0" w:color="178DBB" w:themeColor="accent4"/>
          <w:right w:val="single" w:sz="4" w:space="0" w:color="178DBB" w:themeColor="accent4"/>
          <w:insideH w:val="nil"/>
        </w:tcBorders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584E" w:themeColor="accent5"/>
          <w:left w:val="single" w:sz="4" w:space="0" w:color="E3584E" w:themeColor="accent5"/>
          <w:bottom w:val="single" w:sz="4" w:space="0" w:color="E3584E" w:themeColor="accent5"/>
          <w:right w:val="single" w:sz="4" w:space="0" w:color="E3584E" w:themeColor="accent5"/>
          <w:insideH w:val="nil"/>
        </w:tcBorders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B344" w:themeColor="accent6"/>
          <w:left w:val="single" w:sz="4" w:space="0" w:color="6FB344" w:themeColor="accent6"/>
          <w:bottom w:val="single" w:sz="4" w:space="0" w:color="6FB344" w:themeColor="accent6"/>
          <w:right w:val="single" w:sz="4" w:space="0" w:color="6FB344" w:themeColor="accent6"/>
          <w:insideH w:val="nil"/>
        </w:tcBorders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AE92" w:themeColor="accent1"/>
        <w:left w:val="single" w:sz="24" w:space="0" w:color="17AE92" w:themeColor="accent1"/>
        <w:bottom w:val="single" w:sz="24" w:space="0" w:color="17AE92" w:themeColor="accent1"/>
        <w:right w:val="single" w:sz="24" w:space="0" w:color="17AE92" w:themeColor="accent1"/>
      </w:tblBorders>
    </w:tblPr>
    <w:tcPr>
      <w:shd w:val="clear" w:color="auto" w:fill="17AE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A23F" w:themeColor="accent2"/>
        <w:left w:val="single" w:sz="24" w:space="0" w:color="F7A23F" w:themeColor="accent2"/>
        <w:bottom w:val="single" w:sz="24" w:space="0" w:color="F7A23F" w:themeColor="accent2"/>
        <w:right w:val="single" w:sz="24" w:space="0" w:color="F7A23F" w:themeColor="accent2"/>
      </w:tblBorders>
    </w:tblPr>
    <w:tcPr>
      <w:shd w:val="clear" w:color="auto" w:fill="F7A23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F7E84" w:themeColor="accent3"/>
        <w:left w:val="single" w:sz="24" w:space="0" w:color="6F7E84" w:themeColor="accent3"/>
        <w:bottom w:val="single" w:sz="24" w:space="0" w:color="6F7E84" w:themeColor="accent3"/>
        <w:right w:val="single" w:sz="24" w:space="0" w:color="6F7E84" w:themeColor="accent3"/>
      </w:tblBorders>
    </w:tblPr>
    <w:tcPr>
      <w:shd w:val="clear" w:color="auto" w:fill="6F7E8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8DBB" w:themeColor="accent4"/>
        <w:left w:val="single" w:sz="24" w:space="0" w:color="178DBB" w:themeColor="accent4"/>
        <w:bottom w:val="single" w:sz="24" w:space="0" w:color="178DBB" w:themeColor="accent4"/>
        <w:right w:val="single" w:sz="24" w:space="0" w:color="178DBB" w:themeColor="accent4"/>
      </w:tblBorders>
    </w:tblPr>
    <w:tcPr>
      <w:shd w:val="clear" w:color="auto" w:fill="178DB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3584E" w:themeColor="accent5"/>
        <w:left w:val="single" w:sz="24" w:space="0" w:color="E3584E" w:themeColor="accent5"/>
        <w:bottom w:val="single" w:sz="24" w:space="0" w:color="E3584E" w:themeColor="accent5"/>
        <w:right w:val="single" w:sz="24" w:space="0" w:color="E3584E" w:themeColor="accent5"/>
      </w:tblBorders>
    </w:tblPr>
    <w:tcPr>
      <w:shd w:val="clear" w:color="auto" w:fill="E3584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FB344" w:themeColor="accent6"/>
        <w:left w:val="single" w:sz="24" w:space="0" w:color="6FB344" w:themeColor="accent6"/>
        <w:bottom w:val="single" w:sz="24" w:space="0" w:color="6FB344" w:themeColor="accent6"/>
        <w:right w:val="single" w:sz="24" w:space="0" w:color="6FB344" w:themeColor="accent6"/>
      </w:tblBorders>
    </w:tblPr>
    <w:tcPr>
      <w:shd w:val="clear" w:color="auto" w:fill="6FB34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17AE92" w:themeColor="accent1"/>
        <w:bottom w:val="single" w:sz="4" w:space="0" w:color="17AE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7AE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7A23F" w:themeColor="accent2"/>
        <w:bottom w:val="single" w:sz="4" w:space="0" w:color="F7A23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7A23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6F7E84" w:themeColor="accent3"/>
        <w:bottom w:val="single" w:sz="4" w:space="0" w:color="6F7E8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F7E8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178DBB" w:themeColor="accent4"/>
        <w:bottom w:val="single" w:sz="4" w:space="0" w:color="178DB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78DB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3584E" w:themeColor="accent5"/>
        <w:bottom w:val="single" w:sz="4" w:space="0" w:color="E3584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3584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6FB344" w:themeColor="accent6"/>
        <w:bottom w:val="single" w:sz="4" w:space="0" w:color="6FB34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FB34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AE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AE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AE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AE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A23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A23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A23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A23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F7E8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F7E8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F7E8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F7E8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8DB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8DB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8DB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8DB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3584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3584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3584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3584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FB34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FB34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FB34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FB34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C256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C256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2FE3C1" w:themeColor="accent1" w:themeTint="BF"/>
        <w:left w:val="single" w:sz="8" w:space="0" w:color="2FE3C1" w:themeColor="accent1" w:themeTint="BF"/>
        <w:bottom w:val="single" w:sz="8" w:space="0" w:color="2FE3C1" w:themeColor="accent1" w:themeTint="BF"/>
        <w:right w:val="single" w:sz="8" w:space="0" w:color="2FE3C1" w:themeColor="accent1" w:themeTint="BF"/>
        <w:insideH w:val="single" w:sz="8" w:space="0" w:color="2FE3C1" w:themeColor="accent1" w:themeTint="BF"/>
        <w:insideV w:val="single" w:sz="8" w:space="0" w:color="2FE3C1" w:themeColor="accent1" w:themeTint="BF"/>
      </w:tblBorders>
    </w:tblPr>
    <w:tcPr>
      <w:shd w:val="clear" w:color="auto" w:fill="BAF6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FE3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shd w:val="clear" w:color="auto" w:fill="75ECD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9B96F" w:themeColor="accent2" w:themeTint="BF"/>
        <w:left w:val="single" w:sz="8" w:space="0" w:color="F9B96F" w:themeColor="accent2" w:themeTint="BF"/>
        <w:bottom w:val="single" w:sz="8" w:space="0" w:color="F9B96F" w:themeColor="accent2" w:themeTint="BF"/>
        <w:right w:val="single" w:sz="8" w:space="0" w:color="F9B96F" w:themeColor="accent2" w:themeTint="BF"/>
        <w:insideH w:val="single" w:sz="8" w:space="0" w:color="F9B96F" w:themeColor="accent2" w:themeTint="BF"/>
        <w:insideV w:val="single" w:sz="8" w:space="0" w:color="F9B96F" w:themeColor="accent2" w:themeTint="BF"/>
      </w:tblBorders>
    </w:tblPr>
    <w:tcPr>
      <w:shd w:val="clear" w:color="auto" w:fill="FDE7C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96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shd w:val="clear" w:color="auto" w:fill="FBD09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9EA3" w:themeColor="accent3" w:themeTint="BF"/>
        <w:left w:val="single" w:sz="8" w:space="0" w:color="929EA3" w:themeColor="accent3" w:themeTint="BF"/>
        <w:bottom w:val="single" w:sz="8" w:space="0" w:color="929EA3" w:themeColor="accent3" w:themeTint="BF"/>
        <w:right w:val="single" w:sz="8" w:space="0" w:color="929EA3" w:themeColor="accent3" w:themeTint="BF"/>
        <w:insideH w:val="single" w:sz="8" w:space="0" w:color="929EA3" w:themeColor="accent3" w:themeTint="BF"/>
        <w:insideV w:val="single" w:sz="8" w:space="0" w:color="929EA3" w:themeColor="accent3" w:themeTint="BF"/>
      </w:tblBorders>
    </w:tblPr>
    <w:tcPr>
      <w:shd w:val="clear" w:color="auto" w:fill="DBDFE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9EA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36B4E6" w:themeColor="accent4" w:themeTint="BF"/>
        <w:left w:val="single" w:sz="8" w:space="0" w:color="36B4E6" w:themeColor="accent4" w:themeTint="BF"/>
        <w:bottom w:val="single" w:sz="8" w:space="0" w:color="36B4E6" w:themeColor="accent4" w:themeTint="BF"/>
        <w:right w:val="single" w:sz="8" w:space="0" w:color="36B4E6" w:themeColor="accent4" w:themeTint="BF"/>
        <w:insideH w:val="single" w:sz="8" w:space="0" w:color="36B4E6" w:themeColor="accent4" w:themeTint="BF"/>
        <w:insideV w:val="single" w:sz="8" w:space="0" w:color="36B4E6" w:themeColor="accent4" w:themeTint="BF"/>
      </w:tblBorders>
    </w:tblPr>
    <w:tcPr>
      <w:shd w:val="clear" w:color="auto" w:fill="BCE6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6B4E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shd w:val="clear" w:color="auto" w:fill="79CDE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A817A" w:themeColor="accent5" w:themeTint="BF"/>
        <w:left w:val="single" w:sz="8" w:space="0" w:color="EA817A" w:themeColor="accent5" w:themeTint="BF"/>
        <w:bottom w:val="single" w:sz="8" w:space="0" w:color="EA817A" w:themeColor="accent5" w:themeTint="BF"/>
        <w:right w:val="single" w:sz="8" w:space="0" w:color="EA817A" w:themeColor="accent5" w:themeTint="BF"/>
        <w:insideH w:val="single" w:sz="8" w:space="0" w:color="EA817A" w:themeColor="accent5" w:themeTint="BF"/>
        <w:insideV w:val="single" w:sz="8" w:space="0" w:color="EA817A" w:themeColor="accent5" w:themeTint="BF"/>
      </w:tblBorders>
    </w:tblPr>
    <w:tcPr>
      <w:shd w:val="clear" w:color="auto" w:fill="F8D5D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817A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shd w:val="clear" w:color="auto" w:fill="F1ABA6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C870" w:themeColor="accent6" w:themeTint="BF"/>
        <w:left w:val="single" w:sz="8" w:space="0" w:color="92C870" w:themeColor="accent6" w:themeTint="BF"/>
        <w:bottom w:val="single" w:sz="8" w:space="0" w:color="92C870" w:themeColor="accent6" w:themeTint="BF"/>
        <w:right w:val="single" w:sz="8" w:space="0" w:color="92C870" w:themeColor="accent6" w:themeTint="BF"/>
        <w:insideH w:val="single" w:sz="8" w:space="0" w:color="92C870" w:themeColor="accent6" w:themeTint="BF"/>
        <w:insideV w:val="single" w:sz="8" w:space="0" w:color="92C870" w:themeColor="accent6" w:themeTint="BF"/>
      </w:tblBorders>
    </w:tblPr>
    <w:tcPr>
      <w:shd w:val="clear" w:color="auto" w:fill="DBED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C87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shd w:val="clear" w:color="auto" w:fill="B6DB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  <w:insideH w:val="single" w:sz="8" w:space="0" w:color="17AE92" w:themeColor="accent1"/>
        <w:insideV w:val="single" w:sz="8" w:space="0" w:color="17AE92" w:themeColor="accent1"/>
      </w:tblBorders>
    </w:tblPr>
    <w:tcPr>
      <w:shd w:val="clear" w:color="auto" w:fill="BAF6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FB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F7EE" w:themeFill="accent1" w:themeFillTint="33"/>
      </w:tc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tcBorders>
          <w:insideH w:val="single" w:sz="6" w:space="0" w:color="17AE92" w:themeColor="accent1"/>
          <w:insideV w:val="single" w:sz="6" w:space="0" w:color="17AE92" w:themeColor="accent1"/>
        </w:tcBorders>
        <w:shd w:val="clear" w:color="auto" w:fill="75EC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  <w:insideH w:val="single" w:sz="8" w:space="0" w:color="F7A23F" w:themeColor="accent2"/>
        <w:insideV w:val="single" w:sz="8" w:space="0" w:color="F7A23F" w:themeColor="accent2"/>
      </w:tblBorders>
    </w:tblPr>
    <w:tcPr>
      <w:shd w:val="clear" w:color="auto" w:fill="FDE7C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CD8" w:themeFill="accent2" w:themeFillTint="33"/>
      </w:tc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tcBorders>
          <w:insideH w:val="single" w:sz="6" w:space="0" w:color="F7A23F" w:themeColor="accent2"/>
          <w:insideV w:val="single" w:sz="6" w:space="0" w:color="F7A23F" w:themeColor="accent2"/>
        </w:tcBorders>
        <w:shd w:val="clear" w:color="auto" w:fill="FBD09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  <w:insideH w:val="single" w:sz="8" w:space="0" w:color="6F7E84" w:themeColor="accent3"/>
        <w:insideV w:val="single" w:sz="8" w:space="0" w:color="6F7E84" w:themeColor="accent3"/>
      </w:tblBorders>
    </w:tblPr>
    <w:tcPr>
      <w:shd w:val="clear" w:color="auto" w:fill="DBDFE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0F2F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5E6" w:themeFill="accent3" w:themeFillTint="33"/>
      </w:tc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tcBorders>
          <w:insideH w:val="single" w:sz="6" w:space="0" w:color="6F7E84" w:themeColor="accent3"/>
          <w:insideV w:val="single" w:sz="6" w:space="0" w:color="6F7E84" w:themeColor="accent3"/>
        </w:tcBorders>
        <w:shd w:val="clear" w:color="auto" w:fill="B6BEC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  <w:insideH w:val="single" w:sz="8" w:space="0" w:color="178DBB" w:themeColor="accent4"/>
        <w:insideV w:val="single" w:sz="8" w:space="0" w:color="178DBB" w:themeColor="accent4"/>
      </w:tblBorders>
    </w:tblPr>
    <w:tcPr>
      <w:shd w:val="clear" w:color="auto" w:fill="BCE6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4F5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BF8" w:themeFill="accent4" w:themeFillTint="33"/>
      </w:tc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tcBorders>
          <w:insideH w:val="single" w:sz="6" w:space="0" w:color="178DBB" w:themeColor="accent4"/>
          <w:insideV w:val="single" w:sz="6" w:space="0" w:color="178DBB" w:themeColor="accent4"/>
        </w:tcBorders>
        <w:shd w:val="clear" w:color="auto" w:fill="79CDE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  <w:insideH w:val="single" w:sz="8" w:space="0" w:color="E3584E" w:themeColor="accent5"/>
        <w:insideV w:val="single" w:sz="8" w:space="0" w:color="E3584E" w:themeColor="accent5"/>
      </w:tblBorders>
    </w:tblPr>
    <w:tcPr>
      <w:shd w:val="clear" w:color="auto" w:fill="F8D5D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EE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DDB" w:themeFill="accent5" w:themeFillTint="33"/>
      </w:tc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tcBorders>
          <w:insideH w:val="single" w:sz="6" w:space="0" w:color="E3584E" w:themeColor="accent5"/>
          <w:insideV w:val="single" w:sz="6" w:space="0" w:color="E3584E" w:themeColor="accent5"/>
        </w:tcBorders>
        <w:shd w:val="clear" w:color="auto" w:fill="F1ABA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  <w:insideH w:val="single" w:sz="8" w:space="0" w:color="6FB344" w:themeColor="accent6"/>
        <w:insideV w:val="single" w:sz="8" w:space="0" w:color="6FB344" w:themeColor="accent6"/>
      </w:tblBorders>
    </w:tblPr>
    <w:tcPr>
      <w:shd w:val="clear" w:color="auto" w:fill="DBED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0D8" w:themeFill="accent6" w:themeFillTint="33"/>
      </w:tc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tcBorders>
          <w:insideH w:val="single" w:sz="6" w:space="0" w:color="6FB344" w:themeColor="accent6"/>
          <w:insideV w:val="single" w:sz="6" w:space="0" w:color="6FB344" w:themeColor="accent6"/>
        </w:tcBorders>
        <w:shd w:val="clear" w:color="auto" w:fill="B6DB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AF6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AE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AE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5EC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5ECD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C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A23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A23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D09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D09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DFE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7E8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7E8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BEC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BEC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E6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8DB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8DB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9CDE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9CDE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5D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584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584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ABA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ABA6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D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B34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B34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DB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DB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bottom w:val="single" w:sz="8" w:space="0" w:color="17AE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AE92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17AE92" w:themeColor="accent1"/>
          <w:bottom w:val="single" w:sz="8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AE92" w:themeColor="accent1"/>
          <w:bottom w:val="single" w:sz="8" w:space="0" w:color="17AE92" w:themeColor="accent1"/>
        </w:tcBorders>
      </w:tcPr>
    </w:tblStylePr>
    <w:tblStylePr w:type="band1Vert">
      <w:tblPr/>
      <w:tcPr>
        <w:shd w:val="clear" w:color="auto" w:fill="BAF6EA" w:themeFill="accent1" w:themeFillTint="3F"/>
      </w:tcPr>
    </w:tblStylePr>
    <w:tblStylePr w:type="band1Horz">
      <w:tblPr/>
      <w:tcPr>
        <w:shd w:val="clear" w:color="auto" w:fill="BAF6EA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bottom w:val="single" w:sz="8" w:space="0" w:color="F7A23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A23F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F7A23F" w:themeColor="accent2"/>
          <w:bottom w:val="single" w:sz="8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A23F" w:themeColor="accent2"/>
          <w:bottom w:val="single" w:sz="8" w:space="0" w:color="F7A23F" w:themeColor="accent2"/>
        </w:tcBorders>
      </w:tcPr>
    </w:tblStylePr>
    <w:tblStylePr w:type="band1Vert">
      <w:tblPr/>
      <w:tcPr>
        <w:shd w:val="clear" w:color="auto" w:fill="FDE7CF" w:themeFill="accent2" w:themeFillTint="3F"/>
      </w:tcPr>
    </w:tblStylePr>
    <w:tblStylePr w:type="band1Horz">
      <w:tblPr/>
      <w:tcPr>
        <w:shd w:val="clear" w:color="auto" w:fill="FDE7C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bottom w:val="single" w:sz="8" w:space="0" w:color="6F7E8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7E84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F7E84" w:themeColor="accent3"/>
          <w:bottom w:val="single" w:sz="8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7E84" w:themeColor="accent3"/>
          <w:bottom w:val="single" w:sz="8" w:space="0" w:color="6F7E84" w:themeColor="accent3"/>
        </w:tcBorders>
      </w:tcPr>
    </w:tblStylePr>
    <w:tblStylePr w:type="band1Vert">
      <w:tblPr/>
      <w:tcPr>
        <w:shd w:val="clear" w:color="auto" w:fill="DBDFE1" w:themeFill="accent3" w:themeFillTint="3F"/>
      </w:tcPr>
    </w:tblStylePr>
    <w:tblStylePr w:type="band1Horz">
      <w:tblPr/>
      <w:tcPr>
        <w:shd w:val="clear" w:color="auto" w:fill="DBDFE1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bottom w:val="single" w:sz="8" w:space="0" w:color="178DB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8DBB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178DBB" w:themeColor="accent4"/>
          <w:bottom w:val="single" w:sz="8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8DBB" w:themeColor="accent4"/>
          <w:bottom w:val="single" w:sz="8" w:space="0" w:color="178DBB" w:themeColor="accent4"/>
        </w:tcBorders>
      </w:tcPr>
    </w:tblStylePr>
    <w:tblStylePr w:type="band1Vert">
      <w:tblPr/>
      <w:tcPr>
        <w:shd w:val="clear" w:color="auto" w:fill="BCE6F7" w:themeFill="accent4" w:themeFillTint="3F"/>
      </w:tcPr>
    </w:tblStylePr>
    <w:tblStylePr w:type="band1Horz">
      <w:tblPr/>
      <w:tcPr>
        <w:shd w:val="clear" w:color="auto" w:fill="BCE6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bottom w:val="single" w:sz="8" w:space="0" w:color="E3584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3584E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E3584E" w:themeColor="accent5"/>
          <w:bottom w:val="single" w:sz="8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3584E" w:themeColor="accent5"/>
          <w:bottom w:val="single" w:sz="8" w:space="0" w:color="E3584E" w:themeColor="accent5"/>
        </w:tcBorders>
      </w:tcPr>
    </w:tblStylePr>
    <w:tblStylePr w:type="band1Vert">
      <w:tblPr/>
      <w:tcPr>
        <w:shd w:val="clear" w:color="auto" w:fill="F8D5D3" w:themeFill="accent5" w:themeFillTint="3F"/>
      </w:tcPr>
    </w:tblStylePr>
    <w:tblStylePr w:type="band1Horz">
      <w:tblPr/>
      <w:tcPr>
        <w:shd w:val="clear" w:color="auto" w:fill="F8D5D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bottom w:val="single" w:sz="8" w:space="0" w:color="6FB34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B344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FB344" w:themeColor="accent6"/>
          <w:bottom w:val="single" w:sz="8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B344" w:themeColor="accent6"/>
          <w:bottom w:val="single" w:sz="8" w:space="0" w:color="6FB344" w:themeColor="accent6"/>
        </w:tcBorders>
      </w:tcPr>
    </w:tblStylePr>
    <w:tblStylePr w:type="band1Vert">
      <w:tblPr/>
      <w:tcPr>
        <w:shd w:val="clear" w:color="auto" w:fill="DBEDCF" w:themeFill="accent6" w:themeFillTint="3F"/>
      </w:tcPr>
    </w:tblStylePr>
    <w:tblStylePr w:type="band1Horz">
      <w:tblPr/>
      <w:tcPr>
        <w:shd w:val="clear" w:color="auto" w:fill="DBEDC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AE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AE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AE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F6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A23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A23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7E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7E8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7E8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FE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8DB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8DB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8DB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E6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3584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3584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3584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5D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B3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B34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B34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D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2FE3C1" w:themeColor="accent1" w:themeTint="BF"/>
        <w:left w:val="single" w:sz="8" w:space="0" w:color="2FE3C1" w:themeColor="accent1" w:themeTint="BF"/>
        <w:bottom w:val="single" w:sz="8" w:space="0" w:color="2FE3C1" w:themeColor="accent1" w:themeTint="BF"/>
        <w:right w:val="single" w:sz="8" w:space="0" w:color="2FE3C1" w:themeColor="accent1" w:themeTint="BF"/>
        <w:insideH w:val="single" w:sz="8" w:space="0" w:color="2FE3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FE3C1" w:themeColor="accent1" w:themeTint="BF"/>
          <w:left w:val="single" w:sz="8" w:space="0" w:color="2FE3C1" w:themeColor="accent1" w:themeTint="BF"/>
          <w:bottom w:val="single" w:sz="8" w:space="0" w:color="2FE3C1" w:themeColor="accent1" w:themeTint="BF"/>
          <w:right w:val="single" w:sz="8" w:space="0" w:color="2FE3C1" w:themeColor="accent1" w:themeTint="BF"/>
          <w:insideH w:val="nil"/>
          <w:insideV w:val="nil"/>
        </w:tcBorders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E3C1" w:themeColor="accent1" w:themeTint="BF"/>
          <w:left w:val="single" w:sz="8" w:space="0" w:color="2FE3C1" w:themeColor="accent1" w:themeTint="BF"/>
          <w:bottom w:val="single" w:sz="8" w:space="0" w:color="2FE3C1" w:themeColor="accent1" w:themeTint="BF"/>
          <w:right w:val="single" w:sz="8" w:space="0" w:color="2FE3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6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F6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9B96F" w:themeColor="accent2" w:themeTint="BF"/>
        <w:left w:val="single" w:sz="8" w:space="0" w:color="F9B96F" w:themeColor="accent2" w:themeTint="BF"/>
        <w:bottom w:val="single" w:sz="8" w:space="0" w:color="F9B96F" w:themeColor="accent2" w:themeTint="BF"/>
        <w:right w:val="single" w:sz="8" w:space="0" w:color="F9B96F" w:themeColor="accent2" w:themeTint="BF"/>
        <w:insideH w:val="single" w:sz="8" w:space="0" w:color="F9B96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96F" w:themeColor="accent2" w:themeTint="BF"/>
          <w:left w:val="single" w:sz="8" w:space="0" w:color="F9B96F" w:themeColor="accent2" w:themeTint="BF"/>
          <w:bottom w:val="single" w:sz="8" w:space="0" w:color="F9B96F" w:themeColor="accent2" w:themeTint="BF"/>
          <w:right w:val="single" w:sz="8" w:space="0" w:color="F9B96F" w:themeColor="accent2" w:themeTint="BF"/>
          <w:insideH w:val="nil"/>
          <w:insideV w:val="nil"/>
        </w:tcBorders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96F" w:themeColor="accent2" w:themeTint="BF"/>
          <w:left w:val="single" w:sz="8" w:space="0" w:color="F9B96F" w:themeColor="accent2" w:themeTint="BF"/>
          <w:bottom w:val="single" w:sz="8" w:space="0" w:color="F9B96F" w:themeColor="accent2" w:themeTint="BF"/>
          <w:right w:val="single" w:sz="8" w:space="0" w:color="F9B96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9EA3" w:themeColor="accent3" w:themeTint="BF"/>
        <w:left w:val="single" w:sz="8" w:space="0" w:color="929EA3" w:themeColor="accent3" w:themeTint="BF"/>
        <w:bottom w:val="single" w:sz="8" w:space="0" w:color="929EA3" w:themeColor="accent3" w:themeTint="BF"/>
        <w:right w:val="single" w:sz="8" w:space="0" w:color="929EA3" w:themeColor="accent3" w:themeTint="BF"/>
        <w:insideH w:val="single" w:sz="8" w:space="0" w:color="929EA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EA3" w:themeColor="accent3" w:themeTint="BF"/>
          <w:left w:val="single" w:sz="8" w:space="0" w:color="929EA3" w:themeColor="accent3" w:themeTint="BF"/>
          <w:bottom w:val="single" w:sz="8" w:space="0" w:color="929EA3" w:themeColor="accent3" w:themeTint="BF"/>
          <w:right w:val="single" w:sz="8" w:space="0" w:color="929EA3" w:themeColor="accent3" w:themeTint="BF"/>
          <w:insideH w:val="nil"/>
          <w:insideV w:val="nil"/>
        </w:tcBorders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EA3" w:themeColor="accent3" w:themeTint="BF"/>
          <w:left w:val="single" w:sz="8" w:space="0" w:color="929EA3" w:themeColor="accent3" w:themeTint="BF"/>
          <w:bottom w:val="single" w:sz="8" w:space="0" w:color="929EA3" w:themeColor="accent3" w:themeTint="BF"/>
          <w:right w:val="single" w:sz="8" w:space="0" w:color="929EA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FE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FE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36B4E6" w:themeColor="accent4" w:themeTint="BF"/>
        <w:left w:val="single" w:sz="8" w:space="0" w:color="36B4E6" w:themeColor="accent4" w:themeTint="BF"/>
        <w:bottom w:val="single" w:sz="8" w:space="0" w:color="36B4E6" w:themeColor="accent4" w:themeTint="BF"/>
        <w:right w:val="single" w:sz="8" w:space="0" w:color="36B4E6" w:themeColor="accent4" w:themeTint="BF"/>
        <w:insideH w:val="single" w:sz="8" w:space="0" w:color="36B4E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6B4E6" w:themeColor="accent4" w:themeTint="BF"/>
          <w:left w:val="single" w:sz="8" w:space="0" w:color="36B4E6" w:themeColor="accent4" w:themeTint="BF"/>
          <w:bottom w:val="single" w:sz="8" w:space="0" w:color="36B4E6" w:themeColor="accent4" w:themeTint="BF"/>
          <w:right w:val="single" w:sz="8" w:space="0" w:color="36B4E6" w:themeColor="accent4" w:themeTint="BF"/>
          <w:insideH w:val="nil"/>
          <w:insideV w:val="nil"/>
        </w:tcBorders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6B4E6" w:themeColor="accent4" w:themeTint="BF"/>
          <w:left w:val="single" w:sz="8" w:space="0" w:color="36B4E6" w:themeColor="accent4" w:themeTint="BF"/>
          <w:bottom w:val="single" w:sz="8" w:space="0" w:color="36B4E6" w:themeColor="accent4" w:themeTint="BF"/>
          <w:right w:val="single" w:sz="8" w:space="0" w:color="36B4E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6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E6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A817A" w:themeColor="accent5" w:themeTint="BF"/>
        <w:left w:val="single" w:sz="8" w:space="0" w:color="EA817A" w:themeColor="accent5" w:themeTint="BF"/>
        <w:bottom w:val="single" w:sz="8" w:space="0" w:color="EA817A" w:themeColor="accent5" w:themeTint="BF"/>
        <w:right w:val="single" w:sz="8" w:space="0" w:color="EA817A" w:themeColor="accent5" w:themeTint="BF"/>
        <w:insideH w:val="single" w:sz="8" w:space="0" w:color="EA817A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817A" w:themeColor="accent5" w:themeTint="BF"/>
          <w:left w:val="single" w:sz="8" w:space="0" w:color="EA817A" w:themeColor="accent5" w:themeTint="BF"/>
          <w:bottom w:val="single" w:sz="8" w:space="0" w:color="EA817A" w:themeColor="accent5" w:themeTint="BF"/>
          <w:right w:val="single" w:sz="8" w:space="0" w:color="EA817A" w:themeColor="accent5" w:themeTint="BF"/>
          <w:insideH w:val="nil"/>
          <w:insideV w:val="nil"/>
        </w:tcBorders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817A" w:themeColor="accent5" w:themeTint="BF"/>
          <w:left w:val="single" w:sz="8" w:space="0" w:color="EA817A" w:themeColor="accent5" w:themeTint="BF"/>
          <w:bottom w:val="single" w:sz="8" w:space="0" w:color="EA817A" w:themeColor="accent5" w:themeTint="BF"/>
          <w:right w:val="single" w:sz="8" w:space="0" w:color="EA817A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D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5D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C870" w:themeColor="accent6" w:themeTint="BF"/>
        <w:left w:val="single" w:sz="8" w:space="0" w:color="92C870" w:themeColor="accent6" w:themeTint="BF"/>
        <w:bottom w:val="single" w:sz="8" w:space="0" w:color="92C870" w:themeColor="accent6" w:themeTint="BF"/>
        <w:right w:val="single" w:sz="8" w:space="0" w:color="92C870" w:themeColor="accent6" w:themeTint="BF"/>
        <w:insideH w:val="single" w:sz="8" w:space="0" w:color="92C87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C870" w:themeColor="accent6" w:themeTint="BF"/>
          <w:left w:val="single" w:sz="8" w:space="0" w:color="92C870" w:themeColor="accent6" w:themeTint="BF"/>
          <w:bottom w:val="single" w:sz="8" w:space="0" w:color="92C870" w:themeColor="accent6" w:themeTint="BF"/>
          <w:right w:val="single" w:sz="8" w:space="0" w:color="92C870" w:themeColor="accent6" w:themeTint="BF"/>
          <w:insideH w:val="nil"/>
          <w:insideV w:val="nil"/>
        </w:tcBorders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C870" w:themeColor="accent6" w:themeTint="BF"/>
          <w:left w:val="single" w:sz="8" w:space="0" w:color="92C870" w:themeColor="accent6" w:themeTint="BF"/>
          <w:bottom w:val="single" w:sz="8" w:space="0" w:color="92C870" w:themeColor="accent6" w:themeTint="BF"/>
          <w:right w:val="single" w:sz="8" w:space="0" w:color="92C87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D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D5E2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D5E29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2C256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C256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C256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C2563"/>
  </w:style>
  <w:style w:type="character" w:styleId="PageNumber">
    <w:name w:val="page number"/>
    <w:basedOn w:val="DefaultParagraphFont"/>
    <w:uiPriority w:val="99"/>
    <w:semiHidden/>
    <w:unhideWhenUsed/>
    <w:rsid w:val="002C2563"/>
  </w:style>
  <w:style w:type="table" w:styleId="PlainTable1">
    <w:name w:val="Plain Table 1"/>
    <w:basedOn w:val="TableNormal"/>
    <w:uiPriority w:val="4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3D0FBD"/>
    <w:tblPr>
      <w:tblStyleRowBandSize w:val="1"/>
      <w:tblStyleColBandSize w:val="1"/>
      <w:tblCellMar>
        <w:top w:w="1008" w:type="dxa"/>
        <w:left w:w="36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 w:val="0"/>
        <w:bCs/>
        <w:i w:val="0"/>
      </w:rPr>
    </w:tblStylePr>
    <w:tblStylePr w:type="firstCol">
      <w:rPr>
        <w:b w:val="0"/>
        <w:bCs/>
        <w:i w:val="0"/>
      </w:rPr>
    </w:tblStylePr>
    <w:tblStylePr w:type="lastCol">
      <w:rPr>
        <w:b w:val="0"/>
        <w:bCs/>
        <w:i w:val="0"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C256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C256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C2563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2C256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C256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C2563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C256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C256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C256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C256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C256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C256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C256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C256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C256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C256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C256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C256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C256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C256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C256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C256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2C2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C256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C256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C256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2C256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C256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C256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C256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C256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C256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C256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C256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C256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C256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C256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C2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C256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C256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C256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nhideWhenUsed/>
    <w:qFormat/>
    <w:rsid w:val="00B9569D"/>
    <w:pPr>
      <w:spacing w:after="0" w:line="216" w:lineRule="auto"/>
    </w:pPr>
    <w:rPr>
      <w:rFonts w:asciiTheme="majorHAnsi" w:eastAsiaTheme="majorEastAsia" w:hAnsiTheme="majorHAnsi" w:cstheme="majorBidi"/>
      <w:color w:val="0B5748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343FBB"/>
    <w:rPr>
      <w:rFonts w:asciiTheme="majorHAnsi" w:eastAsiaTheme="majorEastAsia" w:hAnsiTheme="majorHAnsi" w:cstheme="majorBidi"/>
      <w:color w:val="0B5748" w:themeColor="accent1" w:themeShade="80"/>
      <w:sz w:val="28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2C256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C256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C256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C256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C256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C256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C256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C256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C256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C2563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2563"/>
    <w:pPr>
      <w:outlineLvl w:val="9"/>
    </w:pPr>
  </w:style>
  <w:style w:type="paragraph" w:styleId="Salutation">
    <w:name w:val="Salutation"/>
    <w:basedOn w:val="Normal"/>
    <w:next w:val="Normal"/>
    <w:link w:val="SalutationChar"/>
    <w:uiPriority w:val="4"/>
    <w:qFormat/>
    <w:rsid w:val="00156EF1"/>
  </w:style>
  <w:style w:type="character" w:customStyle="1" w:styleId="SalutationChar">
    <w:name w:val="Salutation Char"/>
    <w:basedOn w:val="DefaultParagraphFont"/>
    <w:link w:val="Salutation"/>
    <w:uiPriority w:val="4"/>
    <w:rsid w:val="00156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tosh%20Katti\AppData\Roaming\Microsoft\Templates\Business%20letter%20(Sales%20Stripes%20design)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86F65E24E854AFEBC22459A700C1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D519B-7C0A-480A-9CBD-B9C7FC9A33CD}"/>
      </w:docPartPr>
      <w:docPartBody>
        <w:p w:rsidR="00D224D6" w:rsidRDefault="009A6901" w:rsidP="009A6901">
          <w:pPr>
            <w:pStyle w:val="486F65E24E854AFEBC22459A700C186B"/>
          </w:pPr>
          <w:r w:rsidRPr="006F1118">
            <w:t>Your Name</w:t>
          </w:r>
        </w:p>
      </w:docPartBody>
    </w:docPart>
    <w:docPart>
      <w:docPartPr>
        <w:name w:val="D573A8C288B44C27B953663026A797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F0E3C-1F92-4963-A60B-93644C25EA91}"/>
      </w:docPartPr>
      <w:docPartBody>
        <w:p w:rsidR="00D224D6" w:rsidRDefault="009A6901" w:rsidP="009A6901">
          <w:pPr>
            <w:pStyle w:val="D573A8C288B44C27B953663026A7970A"/>
          </w:pPr>
          <w:r w:rsidRPr="006F1118"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901"/>
    <w:rsid w:val="002E70D7"/>
    <w:rsid w:val="007C2925"/>
    <w:rsid w:val="008D3BE8"/>
    <w:rsid w:val="009A6901"/>
    <w:rsid w:val="00AA2088"/>
    <w:rsid w:val="00AC3B26"/>
    <w:rsid w:val="00D224D6"/>
    <w:rsid w:val="00D42E07"/>
    <w:rsid w:val="00D96C47"/>
    <w:rsid w:val="00EB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2F10B047B04640B6AE6CEE3894DA89">
    <w:name w:val="EB2F10B047B04640B6AE6CEE3894DA89"/>
  </w:style>
  <w:style w:type="paragraph" w:customStyle="1" w:styleId="648AB5930E434EF084FA6F97089C6A59">
    <w:name w:val="648AB5930E434EF084FA6F97089C6A59"/>
  </w:style>
  <w:style w:type="paragraph" w:customStyle="1" w:styleId="B4A3FC6EE73D4BC5A1A37EC2709D644D">
    <w:name w:val="B4A3FC6EE73D4BC5A1A37EC2709D644D"/>
  </w:style>
  <w:style w:type="paragraph" w:customStyle="1" w:styleId="5EE807DB20354C1081C6E89720E5504A">
    <w:name w:val="5EE807DB20354C1081C6E89720E5504A"/>
  </w:style>
  <w:style w:type="paragraph" w:customStyle="1" w:styleId="5C4C66A33D9840F5A2640232C461C3BD">
    <w:name w:val="5C4C66A33D9840F5A2640232C461C3BD"/>
  </w:style>
  <w:style w:type="paragraph" w:customStyle="1" w:styleId="07E4F93B435947F5AB898777F4F47647">
    <w:name w:val="07E4F93B435947F5AB898777F4F47647"/>
  </w:style>
  <w:style w:type="paragraph" w:customStyle="1" w:styleId="3BF60D9515394BF48BB3F95763028D03">
    <w:name w:val="3BF60D9515394BF48BB3F95763028D03"/>
  </w:style>
  <w:style w:type="paragraph" w:customStyle="1" w:styleId="CBD7617323024B02829E7F584138DA78">
    <w:name w:val="CBD7617323024B02829E7F584138DA78"/>
  </w:style>
  <w:style w:type="paragraph" w:customStyle="1" w:styleId="40A3DDD0A51747BEAB33A4EA6430350F">
    <w:name w:val="40A3DDD0A51747BEAB33A4EA6430350F"/>
  </w:style>
  <w:style w:type="paragraph" w:customStyle="1" w:styleId="9A87B1007D674F48BC87E67F29D6A616">
    <w:name w:val="9A87B1007D674F48BC87E67F29D6A616"/>
  </w:style>
  <w:style w:type="paragraph" w:customStyle="1" w:styleId="0D9F509117B841958A5CD086D3A0537B">
    <w:name w:val="0D9F509117B841958A5CD086D3A0537B"/>
  </w:style>
  <w:style w:type="paragraph" w:customStyle="1" w:styleId="A1F71F22F30841AAAC7374E824ABE84E">
    <w:name w:val="A1F71F22F30841AAAC7374E824ABE84E"/>
  </w:style>
  <w:style w:type="paragraph" w:customStyle="1" w:styleId="619204F3774B43589DDF695132114E6B">
    <w:name w:val="619204F3774B43589DDF695132114E6B"/>
    <w:rsid w:val="009A6901"/>
  </w:style>
  <w:style w:type="paragraph" w:customStyle="1" w:styleId="873B6C6EFF674C1CB2876115ABAAE9E8">
    <w:name w:val="873B6C6EFF674C1CB2876115ABAAE9E8"/>
    <w:rsid w:val="009A6901"/>
  </w:style>
  <w:style w:type="paragraph" w:customStyle="1" w:styleId="486F65E24E854AFEBC22459A700C186B">
    <w:name w:val="486F65E24E854AFEBC22459A700C186B"/>
    <w:rsid w:val="009A6901"/>
  </w:style>
  <w:style w:type="paragraph" w:customStyle="1" w:styleId="D573A8C288B44C27B953663026A7970A">
    <w:name w:val="D573A8C288B44C27B953663026A7970A"/>
    <w:rsid w:val="009A69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ales">
      <a:dk1>
        <a:sysClr val="windowText" lastClr="000000"/>
      </a:dk1>
      <a:lt1>
        <a:sysClr val="window" lastClr="FFFFFF"/>
      </a:lt1>
      <a:dk2>
        <a:srgbClr val="1F2123"/>
      </a:dk2>
      <a:lt2>
        <a:srgbClr val="EBEBEB"/>
      </a:lt2>
      <a:accent1>
        <a:srgbClr val="17AE92"/>
      </a:accent1>
      <a:accent2>
        <a:srgbClr val="F7A23F"/>
      </a:accent2>
      <a:accent3>
        <a:srgbClr val="6F7E84"/>
      </a:accent3>
      <a:accent4>
        <a:srgbClr val="178DBB"/>
      </a:accent4>
      <a:accent5>
        <a:srgbClr val="E3584E"/>
      </a:accent5>
      <a:accent6>
        <a:srgbClr val="6FB344"/>
      </a:accent6>
      <a:hlink>
        <a:srgbClr val="178DBB"/>
      </a:hlink>
      <a:folHlink>
        <a:srgbClr val="885BA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3AD987-CCAD-4DA2-9B51-BFF19EE1B31E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02D4AA10-B996-4440-A590-FA694B5991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9594C3-2117-4A2C-8C99-B55F5FA1BB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letter (Sales Stripes design)(2)</Template>
  <TotalTime>4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 Katti</dc:creator>
  <cp:keywords/>
  <cp:lastModifiedBy>Santosh Katti</cp:lastModifiedBy>
  <cp:revision>3</cp:revision>
  <dcterms:created xsi:type="dcterms:W3CDTF">2019-02-14T05:15:00Z</dcterms:created>
  <dcterms:modified xsi:type="dcterms:W3CDTF">2019-02-14T05:19:00Z</dcterms:modified>
  <cp:contentStatus>JAVA LAB - 5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