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E5465" w14:textId="1184ED89" w:rsidR="00B16323" w:rsidRDefault="00B16323" w:rsidP="00B16323">
      <w:pPr>
        <w:pStyle w:val="RecipientAddress"/>
      </w:pPr>
    </w:p>
    <w:p w14:paraId="339963E8" w14:textId="59A3C32C" w:rsidR="00C027FE" w:rsidRDefault="00C027FE" w:rsidP="00B16323">
      <w:pPr>
        <w:pStyle w:val="RecipientAddress"/>
      </w:pPr>
      <w:r>
        <w:t>REVISION with C / C++</w:t>
      </w:r>
    </w:p>
    <w:p w14:paraId="7A8345D3" w14:textId="77777777" w:rsidR="00C027FE" w:rsidRPr="005239A8" w:rsidRDefault="00C027FE" w:rsidP="00B16323">
      <w:pPr>
        <w:pStyle w:val="RecipientAddress"/>
      </w:pPr>
    </w:p>
    <w:p w14:paraId="3A35F5BC" w14:textId="2359D856" w:rsidR="001A077F" w:rsidRDefault="00D920FD" w:rsidP="00D920FD">
      <w:pPr>
        <w:pStyle w:val="RecipientAddress"/>
        <w:numPr>
          <w:ilvl w:val="0"/>
          <w:numId w:val="19"/>
        </w:numPr>
        <w:spacing w:line="480" w:lineRule="auto"/>
        <w:jc w:val="both"/>
        <w:rPr>
          <w:i/>
          <w:sz w:val="28"/>
        </w:rPr>
      </w:pPr>
      <w:r>
        <w:rPr>
          <w:i/>
          <w:sz w:val="28"/>
        </w:rPr>
        <w:t>Write a program to interchange the rows of the matrix and display the elements column-wise.</w:t>
      </w:r>
    </w:p>
    <w:p w14:paraId="48CD1DA1" w14:textId="65470B20" w:rsidR="00D920FD" w:rsidRDefault="00D920FD" w:rsidP="00D920FD">
      <w:pPr>
        <w:pStyle w:val="RecipientAddress"/>
        <w:spacing w:line="480" w:lineRule="auto"/>
        <w:ind w:left="720"/>
        <w:jc w:val="both"/>
        <w:rPr>
          <w:i/>
          <w:sz w:val="28"/>
        </w:rPr>
      </w:pPr>
      <w:r>
        <w:rPr>
          <w:i/>
          <w:sz w:val="28"/>
        </w:rPr>
        <w:t xml:space="preserve">Sample </w:t>
      </w:r>
      <w:proofErr w:type="gramStart"/>
      <w:r>
        <w:rPr>
          <w:i/>
          <w:sz w:val="28"/>
        </w:rPr>
        <w:t>input :</w:t>
      </w:r>
      <w:proofErr w:type="gramEnd"/>
      <w:r>
        <w:rPr>
          <w:i/>
          <w:sz w:val="28"/>
        </w:rPr>
        <w:t xml:space="preserve">       </w:t>
      </w:r>
      <w:r>
        <w:rPr>
          <w:i/>
          <w:sz w:val="28"/>
        </w:rPr>
        <w:tab/>
      </w:r>
      <w:r>
        <w:rPr>
          <w:i/>
          <w:sz w:val="28"/>
        </w:rPr>
        <w:tab/>
        <w:t xml:space="preserve"> 1</w:t>
      </w:r>
      <w:r>
        <w:rPr>
          <w:i/>
          <w:sz w:val="28"/>
        </w:rPr>
        <w:tab/>
        <w:t>2</w:t>
      </w:r>
      <w:r>
        <w:rPr>
          <w:i/>
          <w:sz w:val="28"/>
        </w:rPr>
        <w:tab/>
        <w:t>3</w:t>
      </w:r>
    </w:p>
    <w:p w14:paraId="41918799" w14:textId="7182A596" w:rsidR="00D920FD" w:rsidRDefault="00D920FD" w:rsidP="00D920FD">
      <w:pPr>
        <w:pStyle w:val="RecipientAddress"/>
        <w:spacing w:line="480" w:lineRule="auto"/>
        <w:ind w:left="720"/>
        <w:jc w:val="both"/>
        <w:rPr>
          <w:i/>
          <w:sz w:val="28"/>
        </w:rPr>
      </w:pPr>
      <w:r>
        <w:rPr>
          <w:i/>
          <w:sz w:val="28"/>
        </w:rPr>
        <w:tab/>
      </w:r>
      <w:r>
        <w:rPr>
          <w:i/>
          <w:sz w:val="28"/>
        </w:rPr>
        <w:tab/>
      </w:r>
      <w:r>
        <w:rPr>
          <w:i/>
          <w:sz w:val="28"/>
        </w:rPr>
        <w:tab/>
      </w:r>
      <w:r>
        <w:rPr>
          <w:i/>
          <w:sz w:val="28"/>
        </w:rPr>
        <w:tab/>
        <w:t>4</w:t>
      </w:r>
      <w:r>
        <w:rPr>
          <w:i/>
          <w:sz w:val="28"/>
        </w:rPr>
        <w:tab/>
        <w:t>5</w:t>
      </w:r>
      <w:r>
        <w:rPr>
          <w:i/>
          <w:sz w:val="28"/>
        </w:rPr>
        <w:tab/>
        <w:t>6</w:t>
      </w:r>
    </w:p>
    <w:p w14:paraId="3C1758F7" w14:textId="43F40DF1" w:rsidR="00D920FD" w:rsidRDefault="00D920FD" w:rsidP="00D920FD">
      <w:pPr>
        <w:pStyle w:val="RecipientAddress"/>
        <w:spacing w:line="480" w:lineRule="auto"/>
        <w:ind w:left="720"/>
        <w:jc w:val="both"/>
        <w:rPr>
          <w:i/>
          <w:sz w:val="28"/>
        </w:rPr>
      </w:pPr>
      <w:r>
        <w:rPr>
          <w:i/>
          <w:sz w:val="28"/>
        </w:rPr>
        <w:tab/>
      </w:r>
      <w:r>
        <w:rPr>
          <w:i/>
          <w:sz w:val="28"/>
        </w:rPr>
        <w:tab/>
      </w:r>
      <w:r>
        <w:rPr>
          <w:i/>
          <w:sz w:val="28"/>
        </w:rPr>
        <w:tab/>
      </w:r>
      <w:r>
        <w:rPr>
          <w:i/>
          <w:sz w:val="28"/>
        </w:rPr>
        <w:tab/>
        <w:t>7</w:t>
      </w:r>
      <w:r>
        <w:rPr>
          <w:i/>
          <w:sz w:val="28"/>
        </w:rPr>
        <w:tab/>
        <w:t>8</w:t>
      </w:r>
      <w:r>
        <w:rPr>
          <w:i/>
          <w:sz w:val="28"/>
        </w:rPr>
        <w:tab/>
        <w:t>9</w:t>
      </w:r>
    </w:p>
    <w:p w14:paraId="04C7A228" w14:textId="707F3C43" w:rsidR="00D920FD" w:rsidRDefault="00D920FD" w:rsidP="00D920FD">
      <w:pPr>
        <w:pStyle w:val="RecipientAddress"/>
        <w:spacing w:line="480" w:lineRule="auto"/>
        <w:ind w:left="720"/>
        <w:jc w:val="both"/>
        <w:rPr>
          <w:i/>
          <w:sz w:val="28"/>
        </w:rPr>
      </w:pPr>
      <w:r>
        <w:rPr>
          <w:i/>
          <w:sz w:val="28"/>
        </w:rPr>
        <w:t xml:space="preserve">Rows interchanged: </w:t>
      </w:r>
      <w:r>
        <w:rPr>
          <w:i/>
          <w:sz w:val="28"/>
        </w:rPr>
        <w:tab/>
        <w:t>3</w:t>
      </w:r>
      <w:r>
        <w:rPr>
          <w:i/>
          <w:sz w:val="28"/>
        </w:rPr>
        <w:tab/>
        <w:t>2</w:t>
      </w:r>
      <w:r>
        <w:rPr>
          <w:i/>
          <w:sz w:val="28"/>
        </w:rPr>
        <w:tab/>
        <w:t>1</w:t>
      </w:r>
    </w:p>
    <w:p w14:paraId="5C37C1A3" w14:textId="28EDEF78" w:rsidR="00D920FD" w:rsidRDefault="00D920FD" w:rsidP="00D920FD">
      <w:pPr>
        <w:pStyle w:val="RecipientAddress"/>
        <w:spacing w:line="480" w:lineRule="auto"/>
        <w:ind w:left="720"/>
        <w:jc w:val="both"/>
        <w:rPr>
          <w:i/>
          <w:sz w:val="28"/>
        </w:rPr>
      </w:pPr>
      <w:r>
        <w:rPr>
          <w:i/>
          <w:sz w:val="28"/>
        </w:rPr>
        <w:tab/>
      </w:r>
      <w:r>
        <w:rPr>
          <w:i/>
          <w:sz w:val="28"/>
        </w:rPr>
        <w:tab/>
      </w:r>
      <w:r>
        <w:rPr>
          <w:i/>
          <w:sz w:val="28"/>
        </w:rPr>
        <w:tab/>
      </w:r>
      <w:r>
        <w:rPr>
          <w:i/>
          <w:sz w:val="28"/>
        </w:rPr>
        <w:tab/>
        <w:t>6</w:t>
      </w:r>
      <w:r>
        <w:rPr>
          <w:i/>
          <w:sz w:val="28"/>
        </w:rPr>
        <w:tab/>
        <w:t>5</w:t>
      </w:r>
      <w:r>
        <w:rPr>
          <w:i/>
          <w:sz w:val="28"/>
        </w:rPr>
        <w:tab/>
        <w:t>4</w:t>
      </w:r>
    </w:p>
    <w:p w14:paraId="4B088C8F" w14:textId="1C2A5FC4" w:rsidR="00D920FD" w:rsidRDefault="00D920FD" w:rsidP="00D920FD">
      <w:pPr>
        <w:pStyle w:val="RecipientAddress"/>
        <w:spacing w:line="480" w:lineRule="auto"/>
        <w:ind w:left="720"/>
        <w:jc w:val="both"/>
        <w:rPr>
          <w:i/>
          <w:sz w:val="28"/>
        </w:rPr>
      </w:pPr>
      <w:r>
        <w:rPr>
          <w:i/>
          <w:sz w:val="28"/>
        </w:rPr>
        <w:tab/>
      </w:r>
      <w:r>
        <w:rPr>
          <w:i/>
          <w:sz w:val="28"/>
        </w:rPr>
        <w:tab/>
      </w:r>
      <w:r>
        <w:rPr>
          <w:i/>
          <w:sz w:val="28"/>
        </w:rPr>
        <w:tab/>
      </w:r>
      <w:r>
        <w:rPr>
          <w:i/>
          <w:sz w:val="28"/>
        </w:rPr>
        <w:tab/>
        <w:t>9</w:t>
      </w:r>
      <w:r>
        <w:rPr>
          <w:i/>
          <w:sz w:val="28"/>
        </w:rPr>
        <w:tab/>
        <w:t>8</w:t>
      </w:r>
      <w:r>
        <w:rPr>
          <w:i/>
          <w:sz w:val="28"/>
        </w:rPr>
        <w:tab/>
        <w:t>7</w:t>
      </w:r>
    </w:p>
    <w:p w14:paraId="20A8A019" w14:textId="0447A030" w:rsidR="00D920FD" w:rsidRDefault="00D920FD" w:rsidP="00D920FD">
      <w:pPr>
        <w:pStyle w:val="RecipientAddress"/>
        <w:spacing w:line="480" w:lineRule="auto"/>
        <w:ind w:left="720"/>
        <w:jc w:val="both"/>
        <w:rPr>
          <w:i/>
          <w:sz w:val="28"/>
        </w:rPr>
      </w:pPr>
      <w:r>
        <w:rPr>
          <w:i/>
          <w:sz w:val="28"/>
        </w:rPr>
        <w:t>Output Col-wise</w:t>
      </w:r>
      <w:r>
        <w:rPr>
          <w:i/>
          <w:sz w:val="28"/>
        </w:rPr>
        <w:tab/>
        <w:t>:</w:t>
      </w:r>
      <w:r>
        <w:rPr>
          <w:i/>
          <w:sz w:val="28"/>
        </w:rPr>
        <w:tab/>
        <w:t>3</w:t>
      </w:r>
      <w:r>
        <w:rPr>
          <w:i/>
          <w:sz w:val="28"/>
        </w:rPr>
        <w:tab/>
        <w:t>6</w:t>
      </w:r>
      <w:r>
        <w:rPr>
          <w:i/>
          <w:sz w:val="28"/>
        </w:rPr>
        <w:tab/>
        <w:t>9</w:t>
      </w:r>
      <w:r>
        <w:rPr>
          <w:i/>
          <w:sz w:val="28"/>
        </w:rPr>
        <w:tab/>
      </w:r>
    </w:p>
    <w:p w14:paraId="4AD8FD58" w14:textId="1FE0E0F6" w:rsidR="00D920FD" w:rsidRDefault="00D920FD" w:rsidP="00D920FD">
      <w:pPr>
        <w:pStyle w:val="RecipientAddress"/>
        <w:spacing w:line="480" w:lineRule="auto"/>
        <w:ind w:left="720"/>
        <w:jc w:val="both"/>
        <w:rPr>
          <w:i/>
          <w:sz w:val="28"/>
        </w:rPr>
      </w:pPr>
      <w:r>
        <w:rPr>
          <w:i/>
          <w:sz w:val="28"/>
        </w:rPr>
        <w:tab/>
      </w:r>
      <w:r>
        <w:rPr>
          <w:i/>
          <w:sz w:val="28"/>
        </w:rPr>
        <w:tab/>
      </w:r>
      <w:r>
        <w:rPr>
          <w:i/>
          <w:sz w:val="28"/>
        </w:rPr>
        <w:tab/>
      </w:r>
      <w:r>
        <w:rPr>
          <w:i/>
          <w:sz w:val="28"/>
        </w:rPr>
        <w:tab/>
        <w:t>2</w:t>
      </w:r>
      <w:r>
        <w:rPr>
          <w:i/>
          <w:sz w:val="28"/>
        </w:rPr>
        <w:tab/>
        <w:t>5</w:t>
      </w:r>
      <w:r>
        <w:rPr>
          <w:i/>
          <w:sz w:val="28"/>
        </w:rPr>
        <w:tab/>
        <w:t>8</w:t>
      </w:r>
    </w:p>
    <w:p w14:paraId="03B47BAC" w14:textId="5AC945A3" w:rsidR="002F5962" w:rsidRDefault="00D920FD" w:rsidP="002F5962">
      <w:pPr>
        <w:pStyle w:val="RecipientAddress"/>
        <w:spacing w:line="480" w:lineRule="auto"/>
        <w:ind w:left="720"/>
        <w:jc w:val="both"/>
        <w:rPr>
          <w:i/>
          <w:sz w:val="28"/>
        </w:rPr>
      </w:pPr>
      <w:r>
        <w:rPr>
          <w:i/>
          <w:sz w:val="28"/>
        </w:rPr>
        <w:tab/>
      </w:r>
      <w:r>
        <w:rPr>
          <w:i/>
          <w:sz w:val="28"/>
        </w:rPr>
        <w:tab/>
      </w:r>
      <w:r>
        <w:rPr>
          <w:i/>
          <w:sz w:val="28"/>
        </w:rPr>
        <w:tab/>
      </w:r>
      <w:r>
        <w:rPr>
          <w:i/>
          <w:sz w:val="28"/>
        </w:rPr>
        <w:tab/>
        <w:t>1</w:t>
      </w:r>
      <w:r>
        <w:rPr>
          <w:i/>
          <w:sz w:val="28"/>
        </w:rPr>
        <w:tab/>
        <w:t>4</w:t>
      </w:r>
      <w:r>
        <w:rPr>
          <w:i/>
          <w:sz w:val="28"/>
        </w:rPr>
        <w:tab/>
        <w:t>7</w:t>
      </w:r>
    </w:p>
    <w:p w14:paraId="76816DEE" w14:textId="5E633CFE" w:rsidR="002F5962" w:rsidRDefault="002F5962" w:rsidP="002F5962">
      <w:pPr>
        <w:pStyle w:val="RecipientAddress"/>
        <w:spacing w:line="480" w:lineRule="auto"/>
        <w:ind w:left="720"/>
        <w:jc w:val="both"/>
        <w:rPr>
          <w:i/>
          <w:sz w:val="28"/>
        </w:rPr>
      </w:pPr>
    </w:p>
    <w:p w14:paraId="2027CE17" w14:textId="7B9F3543" w:rsidR="002F5962" w:rsidRDefault="002F5962" w:rsidP="002F5962">
      <w:pPr>
        <w:pStyle w:val="RecipientAddress"/>
        <w:numPr>
          <w:ilvl w:val="0"/>
          <w:numId w:val="19"/>
        </w:numPr>
        <w:spacing w:line="480" w:lineRule="auto"/>
        <w:jc w:val="both"/>
        <w:rPr>
          <w:i/>
          <w:sz w:val="28"/>
        </w:rPr>
      </w:pPr>
      <w:r>
        <w:rPr>
          <w:i/>
          <w:sz w:val="28"/>
        </w:rPr>
        <w:t>Write a program to add set of numbers and find display its total and average through a single function. (Use variable arguments).</w:t>
      </w:r>
    </w:p>
    <w:p w14:paraId="25CB5210" w14:textId="77777777" w:rsidR="002F5962" w:rsidRDefault="002F5962" w:rsidP="002F5962">
      <w:pPr>
        <w:pStyle w:val="RecipientAddress"/>
        <w:spacing w:line="480" w:lineRule="auto"/>
        <w:ind w:left="720"/>
        <w:jc w:val="both"/>
        <w:rPr>
          <w:i/>
          <w:sz w:val="28"/>
        </w:rPr>
      </w:pPr>
    </w:p>
    <w:p w14:paraId="3E96341B" w14:textId="1096223A" w:rsidR="00D920FD" w:rsidRDefault="007B31C2" w:rsidP="00D920FD">
      <w:pPr>
        <w:pStyle w:val="RecipientAddress"/>
        <w:numPr>
          <w:ilvl w:val="0"/>
          <w:numId w:val="19"/>
        </w:numPr>
        <w:spacing w:line="480" w:lineRule="auto"/>
        <w:jc w:val="both"/>
        <w:rPr>
          <w:i/>
          <w:sz w:val="28"/>
        </w:rPr>
      </w:pPr>
      <w:r>
        <w:rPr>
          <w:i/>
          <w:sz w:val="28"/>
        </w:rPr>
        <w:lastRenderedPageBreak/>
        <w:t>Write a program to accept a sentence and store the same in the integer matrix, where each character is stored in its ascii form and each row represents a word.  Display the sentence in this encrypted form.</w:t>
      </w:r>
      <w:r w:rsidR="00D32626">
        <w:rPr>
          <w:i/>
          <w:sz w:val="28"/>
        </w:rPr>
        <w:t xml:space="preserve">  </w:t>
      </w:r>
      <w:r w:rsidR="009F3D1E">
        <w:rPr>
          <w:i/>
          <w:sz w:val="28"/>
        </w:rPr>
        <w:t>Demonstrate the memory efficient 2-D array in this example.</w:t>
      </w:r>
    </w:p>
    <w:p w14:paraId="248AE72E" w14:textId="77777777" w:rsidR="00D32626" w:rsidRDefault="00D32626" w:rsidP="00D32626">
      <w:pPr>
        <w:pStyle w:val="RecipientAddress"/>
        <w:ind w:left="720"/>
        <w:rPr>
          <w:b/>
          <w:i/>
          <w:sz w:val="28"/>
        </w:rPr>
      </w:pPr>
      <w:proofErr w:type="gramStart"/>
      <w:r>
        <w:rPr>
          <w:b/>
          <w:i/>
          <w:sz w:val="28"/>
        </w:rPr>
        <w:t>Input :</w:t>
      </w:r>
      <w:proofErr w:type="gramEnd"/>
      <w:r>
        <w:rPr>
          <w:b/>
          <w:i/>
          <w:sz w:val="28"/>
        </w:rPr>
        <w:tab/>
        <w:t xml:space="preserve">“my name is not </w:t>
      </w:r>
      <w:proofErr w:type="spellStart"/>
      <w:r>
        <w:rPr>
          <w:b/>
          <w:i/>
          <w:sz w:val="28"/>
        </w:rPr>
        <w:t>agentx</w:t>
      </w:r>
      <w:proofErr w:type="spellEnd"/>
      <w:r>
        <w:rPr>
          <w:b/>
          <w:i/>
          <w:sz w:val="28"/>
        </w:rPr>
        <w:t>”</w:t>
      </w:r>
    </w:p>
    <w:p w14:paraId="4CE9DDA2" w14:textId="77777777" w:rsidR="00D32626" w:rsidRDefault="00D32626" w:rsidP="00D32626">
      <w:pPr>
        <w:pStyle w:val="RecipientAddress"/>
        <w:ind w:left="360" w:firstLine="360"/>
        <w:rPr>
          <w:b/>
          <w:i/>
          <w:sz w:val="28"/>
        </w:rPr>
      </w:pPr>
    </w:p>
    <w:p w14:paraId="6539D814" w14:textId="60B9A488" w:rsidR="00D32626" w:rsidRDefault="00D32626" w:rsidP="00D32626">
      <w:pPr>
        <w:pStyle w:val="RecipientAddress"/>
        <w:ind w:left="360" w:firstLine="360"/>
        <w:rPr>
          <w:b/>
          <w:i/>
          <w:sz w:val="28"/>
        </w:rPr>
      </w:pPr>
      <w:r>
        <w:rPr>
          <w:b/>
          <w:i/>
          <w:sz w:val="28"/>
        </w:rPr>
        <w:t xml:space="preserve">Encoded matrix form </w:t>
      </w:r>
      <w:proofErr w:type="gramStart"/>
      <w:r>
        <w:rPr>
          <w:b/>
          <w:i/>
          <w:sz w:val="28"/>
        </w:rPr>
        <w:t>output :</w:t>
      </w:r>
      <w:proofErr w:type="gramEnd"/>
    </w:p>
    <w:p w14:paraId="772360B0" w14:textId="77777777" w:rsidR="00D32626" w:rsidRDefault="00D32626" w:rsidP="00D32626">
      <w:pPr>
        <w:pStyle w:val="RecipientAddress"/>
        <w:ind w:left="360" w:firstLine="360"/>
        <w:rPr>
          <w:b/>
          <w:i/>
          <w:sz w:val="28"/>
        </w:rPr>
      </w:pPr>
    </w:p>
    <w:p w14:paraId="23412F95" w14:textId="20838512" w:rsidR="00D32626" w:rsidRDefault="00D32626" w:rsidP="00D32626">
      <w:pPr>
        <w:pStyle w:val="RecipientAddress"/>
        <w:ind w:left="360" w:firstLine="360"/>
        <w:rPr>
          <w:b/>
          <w:i/>
          <w:sz w:val="28"/>
        </w:rPr>
      </w:pPr>
      <w:r>
        <w:rPr>
          <w:b/>
          <w:i/>
          <w:sz w:val="28"/>
        </w:rPr>
        <w:tab/>
      </w:r>
      <w:r>
        <w:rPr>
          <w:b/>
          <w:i/>
          <w:sz w:val="28"/>
        </w:rPr>
        <w:tab/>
        <w:t xml:space="preserve">109 </w:t>
      </w:r>
      <w:r>
        <w:rPr>
          <w:b/>
          <w:i/>
          <w:sz w:val="28"/>
        </w:rPr>
        <w:tab/>
        <w:t>121</w:t>
      </w:r>
      <w:r>
        <w:rPr>
          <w:b/>
          <w:i/>
          <w:sz w:val="28"/>
        </w:rPr>
        <w:tab/>
      </w:r>
      <w:r>
        <w:rPr>
          <w:b/>
          <w:i/>
          <w:sz w:val="28"/>
        </w:rPr>
        <w:tab/>
      </w:r>
    </w:p>
    <w:p w14:paraId="16CB337C" w14:textId="770BC637" w:rsidR="00D32626" w:rsidRDefault="00D32626" w:rsidP="00D32626">
      <w:pPr>
        <w:pStyle w:val="RecipientAddress"/>
        <w:ind w:left="360" w:firstLine="360"/>
        <w:rPr>
          <w:b/>
          <w:i/>
          <w:sz w:val="28"/>
        </w:rPr>
      </w:pPr>
      <w:r>
        <w:rPr>
          <w:b/>
          <w:i/>
          <w:sz w:val="28"/>
        </w:rPr>
        <w:tab/>
      </w:r>
      <w:r>
        <w:rPr>
          <w:b/>
          <w:i/>
          <w:sz w:val="28"/>
        </w:rPr>
        <w:tab/>
      </w:r>
      <w:proofErr w:type="gramStart"/>
      <w:r>
        <w:rPr>
          <w:b/>
          <w:i/>
          <w:sz w:val="28"/>
        </w:rPr>
        <w:t xml:space="preserve">110  </w:t>
      </w:r>
      <w:r>
        <w:rPr>
          <w:b/>
          <w:i/>
          <w:sz w:val="28"/>
        </w:rPr>
        <w:tab/>
      </w:r>
      <w:proofErr w:type="gramEnd"/>
      <w:r>
        <w:rPr>
          <w:b/>
          <w:i/>
          <w:sz w:val="28"/>
        </w:rPr>
        <w:t>97</w:t>
      </w:r>
      <w:r>
        <w:rPr>
          <w:b/>
          <w:i/>
          <w:sz w:val="28"/>
        </w:rPr>
        <w:tab/>
        <w:t>109</w:t>
      </w:r>
      <w:r>
        <w:rPr>
          <w:b/>
          <w:i/>
          <w:sz w:val="28"/>
        </w:rPr>
        <w:tab/>
        <w:t>101</w:t>
      </w:r>
      <w:r>
        <w:rPr>
          <w:b/>
          <w:i/>
          <w:sz w:val="28"/>
        </w:rPr>
        <w:tab/>
      </w:r>
    </w:p>
    <w:p w14:paraId="0C82D30C" w14:textId="62433D31" w:rsidR="00D32626" w:rsidRDefault="00D32626" w:rsidP="00D32626">
      <w:pPr>
        <w:pStyle w:val="RecipientAddress"/>
        <w:ind w:left="360" w:firstLine="360"/>
        <w:rPr>
          <w:b/>
          <w:i/>
          <w:sz w:val="28"/>
        </w:rPr>
      </w:pPr>
      <w:r>
        <w:rPr>
          <w:b/>
          <w:i/>
          <w:sz w:val="28"/>
        </w:rPr>
        <w:tab/>
      </w:r>
      <w:r>
        <w:rPr>
          <w:b/>
          <w:i/>
          <w:sz w:val="28"/>
        </w:rPr>
        <w:tab/>
        <w:t>105</w:t>
      </w:r>
      <w:r>
        <w:rPr>
          <w:b/>
          <w:i/>
          <w:sz w:val="28"/>
        </w:rPr>
        <w:tab/>
        <w:t xml:space="preserve">115 </w:t>
      </w:r>
      <w:r>
        <w:rPr>
          <w:b/>
          <w:i/>
          <w:sz w:val="28"/>
        </w:rPr>
        <w:tab/>
      </w:r>
    </w:p>
    <w:p w14:paraId="11E73347" w14:textId="64D5CE7B" w:rsidR="00D32626" w:rsidRDefault="00D32626" w:rsidP="00D32626">
      <w:pPr>
        <w:pStyle w:val="RecipientAddress"/>
        <w:ind w:left="360" w:firstLine="360"/>
        <w:rPr>
          <w:b/>
          <w:i/>
          <w:sz w:val="28"/>
        </w:rPr>
      </w:pPr>
      <w:r>
        <w:rPr>
          <w:b/>
          <w:i/>
          <w:sz w:val="28"/>
        </w:rPr>
        <w:tab/>
      </w:r>
      <w:r>
        <w:rPr>
          <w:b/>
          <w:i/>
          <w:sz w:val="28"/>
        </w:rPr>
        <w:tab/>
        <w:t xml:space="preserve">110 </w:t>
      </w:r>
      <w:r>
        <w:rPr>
          <w:b/>
          <w:i/>
          <w:sz w:val="28"/>
        </w:rPr>
        <w:tab/>
        <w:t>111</w:t>
      </w:r>
      <w:r>
        <w:rPr>
          <w:b/>
          <w:i/>
          <w:sz w:val="28"/>
        </w:rPr>
        <w:tab/>
        <w:t>116</w:t>
      </w:r>
    </w:p>
    <w:p w14:paraId="673A3358" w14:textId="3ED0A6C3" w:rsidR="00D32626" w:rsidRDefault="00D32626" w:rsidP="00D32626">
      <w:pPr>
        <w:pStyle w:val="RecipientAddress"/>
        <w:spacing w:line="480" w:lineRule="auto"/>
        <w:jc w:val="both"/>
        <w:rPr>
          <w:b/>
          <w:i/>
          <w:sz w:val="28"/>
        </w:rPr>
      </w:pPr>
      <w:r>
        <w:rPr>
          <w:b/>
          <w:i/>
          <w:sz w:val="28"/>
        </w:rPr>
        <w:tab/>
      </w:r>
      <w:r>
        <w:rPr>
          <w:b/>
          <w:i/>
          <w:sz w:val="28"/>
        </w:rPr>
        <w:tab/>
      </w:r>
      <w:r>
        <w:rPr>
          <w:b/>
          <w:i/>
          <w:sz w:val="28"/>
        </w:rPr>
        <w:tab/>
        <w:t>97</w:t>
      </w:r>
      <w:r>
        <w:rPr>
          <w:b/>
          <w:i/>
          <w:sz w:val="28"/>
        </w:rPr>
        <w:tab/>
        <w:t>103</w:t>
      </w:r>
      <w:r>
        <w:rPr>
          <w:b/>
          <w:i/>
          <w:sz w:val="28"/>
        </w:rPr>
        <w:tab/>
        <w:t>101</w:t>
      </w:r>
      <w:r>
        <w:rPr>
          <w:b/>
          <w:i/>
          <w:sz w:val="28"/>
        </w:rPr>
        <w:tab/>
        <w:t>110</w:t>
      </w:r>
      <w:r>
        <w:rPr>
          <w:b/>
          <w:i/>
          <w:sz w:val="28"/>
        </w:rPr>
        <w:tab/>
        <w:t>116</w:t>
      </w:r>
      <w:r>
        <w:rPr>
          <w:b/>
          <w:i/>
          <w:sz w:val="28"/>
        </w:rPr>
        <w:tab/>
        <w:t>120</w:t>
      </w:r>
    </w:p>
    <w:p w14:paraId="63528FF3" w14:textId="42E85CBA" w:rsidR="001A077F" w:rsidRPr="001A077F" w:rsidRDefault="001A077F" w:rsidP="00D32626">
      <w:pPr>
        <w:pStyle w:val="RecipientAddress"/>
        <w:spacing w:line="480" w:lineRule="auto"/>
        <w:jc w:val="both"/>
        <w:rPr>
          <w:b/>
          <w:i/>
          <w:sz w:val="28"/>
          <w:u w:val="single"/>
        </w:rPr>
      </w:pPr>
      <w:r w:rsidRPr="001A077F">
        <w:rPr>
          <w:b/>
          <w:i/>
          <w:sz w:val="28"/>
          <w:u w:val="single"/>
        </w:rPr>
        <w:t>Challenge Programs:</w:t>
      </w:r>
    </w:p>
    <w:p w14:paraId="33EAB99E" w14:textId="573A78E9" w:rsidR="009F3D1E" w:rsidRDefault="009F3D1E" w:rsidP="009F3D1E">
      <w:pPr>
        <w:pStyle w:val="RecipientAddress"/>
        <w:numPr>
          <w:ilvl w:val="0"/>
          <w:numId w:val="11"/>
        </w:numPr>
        <w:rPr>
          <w:b/>
          <w:i/>
          <w:sz w:val="28"/>
        </w:rPr>
      </w:pPr>
      <w:r>
        <w:rPr>
          <w:b/>
          <w:i/>
          <w:sz w:val="28"/>
        </w:rPr>
        <w:t>Design and develop a C-program to simulate ‘Snakes &amp; Ladders’ game. (Use Random class to generate a random number between 0 and Max for the dice value)</w:t>
      </w:r>
    </w:p>
    <w:p w14:paraId="30BCCA0D" w14:textId="3616EC79" w:rsidR="00DF7FDF" w:rsidRDefault="00DF7FDF" w:rsidP="00DF7FDF">
      <w:pPr>
        <w:pStyle w:val="RecipientAddress"/>
        <w:rPr>
          <w:b/>
          <w:i/>
          <w:sz w:val="28"/>
        </w:rPr>
      </w:pPr>
    </w:p>
    <w:p w14:paraId="4EDF9FEA" w14:textId="77777777" w:rsidR="009F3D1E" w:rsidRDefault="009F3D1E" w:rsidP="009F3D1E">
      <w:pPr>
        <w:pStyle w:val="RecipientAddress"/>
        <w:ind w:left="720"/>
        <w:rPr>
          <w:b/>
          <w:i/>
          <w:sz w:val="28"/>
        </w:rPr>
      </w:pPr>
    </w:p>
    <w:p w14:paraId="7406B2B7" w14:textId="77777777" w:rsidR="009F3D1E" w:rsidRPr="00DC5581" w:rsidRDefault="009F3D1E" w:rsidP="009F3D1E">
      <w:pPr>
        <w:pStyle w:val="RecipientAddress"/>
        <w:rPr>
          <w:b/>
          <w:i/>
          <w:sz w:val="28"/>
          <w:u w:val="single"/>
        </w:rPr>
      </w:pPr>
      <w:r w:rsidRPr="00DC5581">
        <w:rPr>
          <w:b/>
          <w:i/>
          <w:sz w:val="28"/>
          <w:u w:val="single"/>
        </w:rPr>
        <w:t>Explanation:</w:t>
      </w:r>
    </w:p>
    <w:p w14:paraId="40030719" w14:textId="5FE51365" w:rsidR="009F3D1E" w:rsidRDefault="009F3D1E" w:rsidP="009F3D1E">
      <w:pPr>
        <w:pStyle w:val="RecipientAddress"/>
        <w:jc w:val="both"/>
        <w:rPr>
          <w:b/>
          <w:i/>
          <w:sz w:val="24"/>
        </w:rPr>
      </w:pPr>
      <w:r w:rsidRPr="00DC5581">
        <w:rPr>
          <w:b/>
          <w:i/>
          <w:sz w:val="24"/>
        </w:rPr>
        <w:t>It is a multi-player game.  Initially simulate the game for 2 players only.  Players have to throw dice turn-by turn.  Each time a dice is thrown by a player, its face value is used to count the moves on the board.  The board has 100 boxes starting from 1. A sample image is shown:</w:t>
      </w:r>
    </w:p>
    <w:p w14:paraId="1E5E65E4" w14:textId="4A895FB8" w:rsidR="009F3D1E" w:rsidRDefault="009F3D1E" w:rsidP="009F3D1E">
      <w:pPr>
        <w:pStyle w:val="RecipientAddress"/>
        <w:ind w:firstLine="720"/>
        <w:rPr>
          <w:b/>
          <w:i/>
          <w:sz w:val="24"/>
        </w:rPr>
      </w:pPr>
      <w:r w:rsidRPr="00DC5581">
        <w:rPr>
          <w:i/>
          <w:noProof/>
          <w:sz w:val="20"/>
        </w:rPr>
        <w:lastRenderedPageBreak/>
        <w:drawing>
          <wp:anchor distT="0" distB="0" distL="114300" distR="114300" simplePos="0" relativeHeight="251658240" behindDoc="0" locked="0" layoutInCell="1" allowOverlap="1" wp14:anchorId="5E916746" wp14:editId="2FFDB284">
            <wp:simplePos x="0" y="0"/>
            <wp:positionH relativeFrom="page">
              <wp:align>center</wp:align>
            </wp:positionH>
            <wp:positionV relativeFrom="paragraph">
              <wp:posOffset>60960</wp:posOffset>
            </wp:positionV>
            <wp:extent cx="3025140" cy="2842260"/>
            <wp:effectExtent l="0" t="0" r="3810" b="0"/>
            <wp:wrapSquare wrapText="bothSides"/>
            <wp:docPr id="4" name="Picture 4" descr="Image result for snakes and lad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akes and ladder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045"/>
                    <a:stretch/>
                  </pic:blipFill>
                  <pic:spPr bwMode="auto">
                    <a:xfrm>
                      <a:off x="0" y="0"/>
                      <a:ext cx="3025140" cy="2842260"/>
                    </a:xfrm>
                    <a:prstGeom prst="rect">
                      <a:avLst/>
                    </a:prstGeom>
                    <a:noFill/>
                    <a:ln>
                      <a:noFill/>
                    </a:ln>
                    <a:extLst>
                      <a:ext uri="{53640926-AAD7-44D8-BBD7-CCE9431645EC}">
                        <a14:shadowObscured xmlns:a14="http://schemas.microsoft.com/office/drawing/2010/main"/>
                      </a:ext>
                    </a:extLst>
                  </pic:spPr>
                </pic:pic>
              </a:graphicData>
            </a:graphic>
          </wp:anchor>
        </w:drawing>
      </w:r>
    </w:p>
    <w:p w14:paraId="33B32DAB" w14:textId="41D95B1E" w:rsidR="009F3D1E" w:rsidRDefault="009F3D1E" w:rsidP="009F3D1E">
      <w:pPr>
        <w:pStyle w:val="RecipientAddress"/>
        <w:ind w:firstLine="720"/>
        <w:rPr>
          <w:b/>
          <w:i/>
          <w:sz w:val="24"/>
        </w:rPr>
      </w:pPr>
    </w:p>
    <w:p w14:paraId="3D4A77C5" w14:textId="6CE1838D" w:rsidR="009F3D1E" w:rsidRDefault="009F3D1E" w:rsidP="009F3D1E">
      <w:pPr>
        <w:pStyle w:val="RecipientAddress"/>
        <w:ind w:firstLine="720"/>
        <w:rPr>
          <w:b/>
          <w:i/>
          <w:sz w:val="24"/>
        </w:rPr>
      </w:pPr>
    </w:p>
    <w:p w14:paraId="2280B7E7" w14:textId="3F1BE02D" w:rsidR="009F3D1E" w:rsidRDefault="009F3D1E" w:rsidP="009F3D1E">
      <w:pPr>
        <w:pStyle w:val="RecipientAddress"/>
        <w:ind w:firstLine="720"/>
        <w:rPr>
          <w:b/>
          <w:i/>
          <w:sz w:val="24"/>
        </w:rPr>
      </w:pPr>
    </w:p>
    <w:p w14:paraId="2B73EE39" w14:textId="1986CC50" w:rsidR="009F3D1E" w:rsidRDefault="009F3D1E" w:rsidP="009F3D1E">
      <w:pPr>
        <w:pStyle w:val="RecipientAddress"/>
        <w:ind w:firstLine="720"/>
        <w:rPr>
          <w:b/>
          <w:i/>
          <w:sz w:val="24"/>
        </w:rPr>
      </w:pPr>
    </w:p>
    <w:p w14:paraId="6358D71A" w14:textId="6240E991" w:rsidR="009F3D1E" w:rsidRDefault="009F3D1E" w:rsidP="009F3D1E">
      <w:pPr>
        <w:pStyle w:val="RecipientAddress"/>
        <w:ind w:firstLine="720"/>
        <w:rPr>
          <w:b/>
          <w:i/>
          <w:sz w:val="24"/>
        </w:rPr>
      </w:pPr>
    </w:p>
    <w:p w14:paraId="6F4D59CE" w14:textId="057B36E4" w:rsidR="009F3D1E" w:rsidRDefault="009F3D1E" w:rsidP="009F3D1E">
      <w:pPr>
        <w:pStyle w:val="RecipientAddress"/>
        <w:ind w:firstLine="720"/>
        <w:rPr>
          <w:b/>
          <w:i/>
          <w:sz w:val="24"/>
        </w:rPr>
      </w:pPr>
    </w:p>
    <w:p w14:paraId="62F57077" w14:textId="7CE86270" w:rsidR="009F3D1E" w:rsidRDefault="009F3D1E" w:rsidP="009F3D1E">
      <w:pPr>
        <w:pStyle w:val="RecipientAddress"/>
        <w:ind w:firstLine="720"/>
        <w:rPr>
          <w:b/>
          <w:i/>
          <w:sz w:val="24"/>
        </w:rPr>
      </w:pPr>
    </w:p>
    <w:p w14:paraId="7A156163" w14:textId="2146192A" w:rsidR="009F3D1E" w:rsidRDefault="009F3D1E" w:rsidP="009F3D1E">
      <w:pPr>
        <w:pStyle w:val="RecipientAddress"/>
        <w:ind w:firstLine="720"/>
        <w:rPr>
          <w:b/>
          <w:i/>
          <w:sz w:val="24"/>
        </w:rPr>
      </w:pPr>
    </w:p>
    <w:p w14:paraId="19402006" w14:textId="4C194FC2" w:rsidR="009F3D1E" w:rsidRDefault="009F3D1E" w:rsidP="009F3D1E">
      <w:pPr>
        <w:pStyle w:val="RecipientAddress"/>
        <w:ind w:firstLine="720"/>
        <w:rPr>
          <w:b/>
          <w:i/>
          <w:sz w:val="24"/>
        </w:rPr>
      </w:pPr>
    </w:p>
    <w:p w14:paraId="0215AD8E" w14:textId="14AFDF87" w:rsidR="009F3D1E" w:rsidRDefault="009F3D1E" w:rsidP="009F3D1E">
      <w:pPr>
        <w:pStyle w:val="RecipientAddress"/>
        <w:ind w:firstLine="720"/>
        <w:rPr>
          <w:b/>
          <w:i/>
          <w:sz w:val="24"/>
        </w:rPr>
      </w:pPr>
    </w:p>
    <w:p w14:paraId="3A1F07B3" w14:textId="53773DB6" w:rsidR="009F3D1E" w:rsidRDefault="009F3D1E" w:rsidP="009F3D1E">
      <w:pPr>
        <w:pStyle w:val="RecipientAddress"/>
        <w:ind w:firstLine="720"/>
        <w:rPr>
          <w:b/>
          <w:i/>
          <w:sz w:val="24"/>
        </w:rPr>
      </w:pPr>
    </w:p>
    <w:p w14:paraId="2087473C" w14:textId="00C493A8" w:rsidR="009F3D1E" w:rsidRDefault="009F3D1E" w:rsidP="009F3D1E">
      <w:pPr>
        <w:pStyle w:val="RecipientAddress"/>
        <w:ind w:firstLine="720"/>
        <w:rPr>
          <w:b/>
          <w:i/>
          <w:sz w:val="24"/>
        </w:rPr>
      </w:pPr>
    </w:p>
    <w:p w14:paraId="106132C1" w14:textId="7BE4DBB8" w:rsidR="009F3D1E" w:rsidRDefault="009F3D1E" w:rsidP="009F3D1E">
      <w:pPr>
        <w:pStyle w:val="RecipientAddress"/>
        <w:ind w:firstLine="720"/>
        <w:rPr>
          <w:b/>
          <w:i/>
          <w:sz w:val="24"/>
        </w:rPr>
      </w:pPr>
    </w:p>
    <w:p w14:paraId="15CE23BC" w14:textId="77777777" w:rsidR="009F3D1E" w:rsidRPr="00DC5581" w:rsidRDefault="009F3D1E" w:rsidP="009F3D1E">
      <w:pPr>
        <w:pStyle w:val="RecipientAddress"/>
        <w:ind w:firstLine="720"/>
        <w:rPr>
          <w:b/>
          <w:i/>
          <w:sz w:val="24"/>
        </w:rPr>
      </w:pPr>
    </w:p>
    <w:p w14:paraId="2677A4BC" w14:textId="77777777" w:rsidR="009F3D1E" w:rsidRPr="00DC5581" w:rsidRDefault="009F3D1E" w:rsidP="009F3D1E">
      <w:pPr>
        <w:pStyle w:val="RecipientAddress"/>
        <w:ind w:left="720"/>
        <w:jc w:val="both"/>
        <w:rPr>
          <w:b/>
          <w:i/>
          <w:sz w:val="24"/>
          <w:u w:val="single"/>
        </w:rPr>
      </w:pPr>
      <w:r w:rsidRPr="00DC5581">
        <w:rPr>
          <w:b/>
          <w:i/>
          <w:sz w:val="24"/>
          <w:u w:val="single"/>
        </w:rPr>
        <w:t>Rules of the game:</w:t>
      </w:r>
    </w:p>
    <w:p w14:paraId="56F79005" w14:textId="77777777" w:rsidR="009F3D1E" w:rsidRPr="00DC5581" w:rsidRDefault="009F3D1E" w:rsidP="009F3D1E">
      <w:pPr>
        <w:pStyle w:val="RecipientAddress"/>
        <w:numPr>
          <w:ilvl w:val="0"/>
          <w:numId w:val="20"/>
        </w:numPr>
        <w:jc w:val="both"/>
        <w:rPr>
          <w:i/>
          <w:sz w:val="24"/>
        </w:rPr>
      </w:pPr>
      <w:r w:rsidRPr="00DC5581">
        <w:rPr>
          <w:i/>
          <w:sz w:val="24"/>
        </w:rPr>
        <w:t>If any player reaches the box having the base of the ladder, the player climbs-up the ladder to the new position.</w:t>
      </w:r>
    </w:p>
    <w:p w14:paraId="725CF3D8" w14:textId="77777777" w:rsidR="009F3D1E" w:rsidRPr="00DC5581" w:rsidRDefault="009F3D1E" w:rsidP="009F3D1E">
      <w:pPr>
        <w:pStyle w:val="RecipientAddress"/>
        <w:numPr>
          <w:ilvl w:val="0"/>
          <w:numId w:val="20"/>
        </w:numPr>
        <w:jc w:val="both"/>
        <w:rPr>
          <w:i/>
          <w:sz w:val="24"/>
        </w:rPr>
      </w:pPr>
      <w:r w:rsidRPr="00DC5581">
        <w:rPr>
          <w:i/>
          <w:sz w:val="24"/>
        </w:rPr>
        <w:t>If any player reaches the box having a head of the snake, the player has to climb-down till the tail of the snake.</w:t>
      </w:r>
    </w:p>
    <w:p w14:paraId="7303921D" w14:textId="77777777" w:rsidR="009F3D1E" w:rsidRPr="00DC5581" w:rsidRDefault="009F3D1E" w:rsidP="009F3D1E">
      <w:pPr>
        <w:pStyle w:val="RecipientAddress"/>
        <w:numPr>
          <w:ilvl w:val="0"/>
          <w:numId w:val="20"/>
        </w:numPr>
        <w:jc w:val="both"/>
        <w:rPr>
          <w:i/>
          <w:sz w:val="24"/>
        </w:rPr>
      </w:pPr>
      <w:r w:rsidRPr="00DC5581">
        <w:rPr>
          <w:i/>
          <w:sz w:val="24"/>
        </w:rPr>
        <w:t xml:space="preserve">If the player has reached a position near the destination and the dice value is more than the required, the player loses one turn, and cannot move from the current position. The player has to wait for the next chance. </w:t>
      </w:r>
    </w:p>
    <w:p w14:paraId="6B094B0F" w14:textId="77777777" w:rsidR="009F3D1E" w:rsidRPr="00DC5581" w:rsidRDefault="009F3D1E" w:rsidP="009F3D1E">
      <w:pPr>
        <w:pStyle w:val="RecipientAddress"/>
        <w:numPr>
          <w:ilvl w:val="0"/>
          <w:numId w:val="20"/>
        </w:numPr>
        <w:jc w:val="both"/>
        <w:rPr>
          <w:i/>
          <w:sz w:val="24"/>
        </w:rPr>
      </w:pPr>
      <w:r w:rsidRPr="00DC5581">
        <w:rPr>
          <w:i/>
          <w:sz w:val="24"/>
        </w:rPr>
        <w:t>Any player reaches the 100</w:t>
      </w:r>
      <w:r w:rsidRPr="00DC5581">
        <w:rPr>
          <w:i/>
          <w:sz w:val="24"/>
          <w:vertAlign w:val="superscript"/>
        </w:rPr>
        <w:t>th</w:t>
      </w:r>
      <w:r w:rsidRPr="00DC5581">
        <w:rPr>
          <w:i/>
          <w:sz w:val="24"/>
        </w:rPr>
        <w:t xml:space="preserve"> box, the final destination, is declared winner. (The game ends in case of two players and continues in case of multiple players until one player is left-out).</w:t>
      </w:r>
    </w:p>
    <w:p w14:paraId="73769477" w14:textId="7330D866" w:rsidR="009847D5" w:rsidRPr="001A077F" w:rsidRDefault="009847D5" w:rsidP="009F3D1E">
      <w:pPr>
        <w:pStyle w:val="RecipientAddress"/>
        <w:ind w:left="720"/>
        <w:rPr>
          <w:i/>
          <w:sz w:val="28"/>
        </w:rPr>
      </w:pPr>
      <w:bookmarkStart w:id="0" w:name="_GoBack"/>
      <w:bookmarkEnd w:id="0"/>
    </w:p>
    <w:sectPr w:rsidR="009847D5" w:rsidRPr="001A077F" w:rsidSect="00A73F67">
      <w:headerReference w:type="default" r:id="rId11"/>
      <w:footerReference w:type="default" r:id="rId12"/>
      <w:headerReference w:type="first" r:id="rId13"/>
      <w:footerReference w:type="first" r:id="rId14"/>
      <w:pgSz w:w="12240" w:h="15840" w:code="1"/>
      <w:pgMar w:top="1008" w:right="1440" w:bottom="1843"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67312" w14:textId="77777777" w:rsidR="0086721E" w:rsidRDefault="0086721E">
      <w:pPr>
        <w:spacing w:after="0" w:line="240" w:lineRule="auto"/>
      </w:pPr>
      <w:r>
        <w:separator/>
      </w:r>
    </w:p>
  </w:endnote>
  <w:endnote w:type="continuationSeparator" w:id="0">
    <w:p w14:paraId="0FE6D8FD" w14:textId="77777777" w:rsidR="0086721E" w:rsidRDefault="0086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5"/>
      <w:tblW w:w="5194" w:type="pct"/>
      <w:tblInd w:w="-355" w:type="dxa"/>
      <w:tblLayout w:type="fixed"/>
      <w:tblLook w:val="04A0" w:firstRow="1" w:lastRow="0" w:firstColumn="1" w:lastColumn="0" w:noHBand="0" w:noVBand="1"/>
      <w:tblDescription w:val="Footer layout table"/>
    </w:tblPr>
    <w:tblGrid>
      <w:gridCol w:w="359"/>
      <w:gridCol w:w="7625"/>
      <w:gridCol w:w="187"/>
      <w:gridCol w:w="187"/>
      <w:gridCol w:w="991"/>
    </w:tblGrid>
    <w:tr w:rsidR="00A73F67" w14:paraId="136DD541" w14:textId="77777777" w:rsidTr="00A73F67">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59" w:type="dxa"/>
          <w:shd w:val="clear" w:color="auto" w:fill="EBEBEB" w:themeFill="background2"/>
        </w:tcPr>
        <w:p w14:paraId="6DD5C41D" w14:textId="77777777" w:rsidR="00A73F67" w:rsidRDefault="00A73F67" w:rsidP="00A73F67"/>
      </w:tc>
      <w:tc>
        <w:tcPr>
          <w:tcW w:w="7626" w:type="dxa"/>
          <w:shd w:val="clear" w:color="auto" w:fill="EBEBEB" w:themeFill="background2"/>
        </w:tcPr>
        <w:p w14:paraId="3CD18C23" w14:textId="524C9B0D" w:rsidR="00A73F67" w:rsidRDefault="009F3D1E" w:rsidP="00A73F67">
          <w:pPr>
            <w:cnfStyle w:val="100000000000" w:firstRow="1" w:lastRow="0" w:firstColumn="0" w:lastColumn="0" w:oddVBand="0" w:evenVBand="0" w:oddHBand="0" w:evenHBand="0" w:firstRowFirstColumn="0" w:firstRowLastColumn="0" w:lastRowFirstColumn="0" w:lastRowLastColumn="0"/>
          </w:pPr>
          <w:r w:rsidRPr="009F3D1E">
            <w:rPr>
              <w:bCs w:val="0"/>
              <w:noProof/>
            </w:rPr>
            <w:t xml:space="preserve">Page </w:t>
          </w:r>
          <w:r w:rsidRPr="009F3D1E">
            <w:rPr>
              <w:b/>
              <w:noProof/>
            </w:rPr>
            <w:fldChar w:fldCharType="begin"/>
          </w:r>
          <w:r w:rsidRPr="009F3D1E">
            <w:rPr>
              <w:b/>
              <w:bCs w:val="0"/>
              <w:noProof/>
            </w:rPr>
            <w:instrText xml:space="preserve"> PAGE  \* Arabic  \* MERGEFORMAT </w:instrText>
          </w:r>
          <w:r w:rsidRPr="009F3D1E">
            <w:rPr>
              <w:b/>
              <w:noProof/>
            </w:rPr>
            <w:fldChar w:fldCharType="separate"/>
          </w:r>
          <w:r w:rsidRPr="009F3D1E">
            <w:rPr>
              <w:b/>
              <w:bCs w:val="0"/>
              <w:noProof/>
            </w:rPr>
            <w:t>1</w:t>
          </w:r>
          <w:r w:rsidRPr="009F3D1E">
            <w:rPr>
              <w:b/>
              <w:noProof/>
            </w:rPr>
            <w:fldChar w:fldCharType="end"/>
          </w:r>
          <w:r w:rsidRPr="009F3D1E">
            <w:rPr>
              <w:bCs w:val="0"/>
              <w:noProof/>
            </w:rPr>
            <w:t xml:space="preserve"> of </w:t>
          </w:r>
          <w:r w:rsidRPr="009F3D1E">
            <w:rPr>
              <w:b/>
              <w:noProof/>
            </w:rPr>
            <w:fldChar w:fldCharType="begin"/>
          </w:r>
          <w:r w:rsidRPr="009F3D1E">
            <w:rPr>
              <w:b/>
              <w:bCs w:val="0"/>
              <w:noProof/>
            </w:rPr>
            <w:instrText xml:space="preserve"> NUMPAGES  \* Arabic  \* MERGEFORMAT </w:instrText>
          </w:r>
          <w:r w:rsidRPr="009F3D1E">
            <w:rPr>
              <w:b/>
              <w:noProof/>
            </w:rPr>
            <w:fldChar w:fldCharType="separate"/>
          </w:r>
          <w:r w:rsidRPr="009F3D1E">
            <w:rPr>
              <w:b/>
              <w:bCs w:val="0"/>
              <w:noProof/>
            </w:rPr>
            <w:t>2</w:t>
          </w:r>
          <w:r w:rsidRPr="009F3D1E">
            <w:rPr>
              <w:b/>
              <w:noProof/>
            </w:rPr>
            <w:fldChar w:fldCharType="end"/>
          </w:r>
        </w:p>
      </w:tc>
      <w:tc>
        <w:tcPr>
          <w:tcW w:w="187" w:type="dxa"/>
          <w:shd w:val="clear" w:color="auto" w:fill="17AE92" w:themeFill="accent1"/>
        </w:tcPr>
        <w:p w14:paraId="4DFA0171" w14:textId="77777777" w:rsidR="00A73F67" w:rsidRDefault="00A73F67" w:rsidP="00A73F67">
          <w:pPr>
            <w:cnfStyle w:val="100000000000" w:firstRow="1" w:lastRow="0" w:firstColumn="0" w:lastColumn="0" w:oddVBand="0" w:evenVBand="0" w:oddHBand="0" w:evenHBand="0" w:firstRowFirstColumn="0" w:firstRowLastColumn="0" w:lastRowFirstColumn="0" w:lastRowLastColumn="0"/>
          </w:pPr>
        </w:p>
      </w:tc>
      <w:tc>
        <w:tcPr>
          <w:tcW w:w="187" w:type="dxa"/>
          <w:shd w:val="clear" w:color="auto" w:fill="F7A23F" w:themeFill="accent2"/>
        </w:tcPr>
        <w:p w14:paraId="0B162704" w14:textId="77777777" w:rsidR="00A73F67" w:rsidRDefault="00A73F67" w:rsidP="00A73F67">
          <w:pPr>
            <w:cnfStyle w:val="100000000000" w:firstRow="1" w:lastRow="0" w:firstColumn="0" w:lastColumn="0" w:oddVBand="0" w:evenVBand="0" w:oddHBand="0" w:evenHBand="0" w:firstRowFirstColumn="0" w:firstRowLastColumn="0" w:lastRowFirstColumn="0" w:lastRowLastColumn="0"/>
          </w:pPr>
        </w:p>
      </w:tc>
      <w:tc>
        <w:tcPr>
          <w:tcW w:w="991" w:type="dxa"/>
          <w:shd w:val="clear" w:color="auto" w:fill="6F7E84" w:themeFill="accent3"/>
        </w:tcPr>
        <w:p w14:paraId="6BE38B8F" w14:textId="77777777" w:rsidR="00A73F67" w:rsidRDefault="00A73F67" w:rsidP="00A73F67">
          <w:pPr>
            <w:cnfStyle w:val="100000000000" w:firstRow="1" w:lastRow="0" w:firstColumn="0" w:lastColumn="0" w:oddVBand="0" w:evenVBand="0" w:oddHBand="0" w:evenHBand="0" w:firstRowFirstColumn="0" w:firstRowLastColumn="0" w:lastRowFirstColumn="0" w:lastRowLastColumn="0"/>
          </w:pPr>
        </w:p>
      </w:tc>
    </w:tr>
  </w:tbl>
  <w:p w14:paraId="28AE2371" w14:textId="77777777" w:rsidR="00CB2712" w:rsidRDefault="00CB2712" w:rsidP="00CB2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5"/>
      <w:tblW w:w="5200" w:type="pct"/>
      <w:tblInd w:w="-360" w:type="dxa"/>
      <w:tblLayout w:type="fixed"/>
      <w:tblLook w:val="04A0" w:firstRow="1" w:lastRow="0" w:firstColumn="1" w:lastColumn="0" w:noHBand="0" w:noVBand="1"/>
      <w:tblDescription w:val="Footer layout table"/>
    </w:tblPr>
    <w:tblGrid>
      <w:gridCol w:w="359"/>
      <w:gridCol w:w="7634"/>
      <w:gridCol w:w="187"/>
      <w:gridCol w:w="187"/>
      <w:gridCol w:w="993"/>
    </w:tblGrid>
    <w:tr w:rsidR="006515E8" w14:paraId="47BE9295" w14:textId="77777777" w:rsidTr="00C84BD1">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60" w:type="dxa"/>
          <w:shd w:val="clear" w:color="auto" w:fill="EBEBEB" w:themeFill="background2"/>
        </w:tcPr>
        <w:p w14:paraId="7E71FD4C" w14:textId="77777777" w:rsidR="006515E8" w:rsidRDefault="006515E8" w:rsidP="006515E8"/>
      </w:tc>
      <w:tc>
        <w:tcPr>
          <w:tcW w:w="7646" w:type="dxa"/>
          <w:shd w:val="clear" w:color="auto" w:fill="EBEBEB" w:themeFill="background2"/>
        </w:tcPr>
        <w:p w14:paraId="760F5307" w14:textId="77777777" w:rsidR="006515E8" w:rsidRDefault="006515E8" w:rsidP="006515E8">
          <w:pPr>
            <w:cnfStyle w:val="100000000000" w:firstRow="1" w:lastRow="0" w:firstColumn="0" w:lastColumn="0" w:oddVBand="0" w:evenVBand="0" w:oddHBand="0" w:evenHBand="0" w:firstRowFirstColumn="0" w:firstRowLastColumn="0" w:lastRowFirstColumn="0" w:lastRowLastColumn="0"/>
          </w:pPr>
        </w:p>
      </w:tc>
      <w:tc>
        <w:tcPr>
          <w:tcW w:w="187" w:type="dxa"/>
          <w:shd w:val="clear" w:color="auto" w:fill="17AE92" w:themeFill="accent1"/>
        </w:tcPr>
        <w:p w14:paraId="44F12EA6" w14:textId="77777777" w:rsidR="006515E8" w:rsidRDefault="006515E8" w:rsidP="006515E8">
          <w:pPr>
            <w:cnfStyle w:val="100000000000" w:firstRow="1" w:lastRow="0" w:firstColumn="0" w:lastColumn="0" w:oddVBand="0" w:evenVBand="0" w:oddHBand="0" w:evenHBand="0" w:firstRowFirstColumn="0" w:firstRowLastColumn="0" w:lastRowFirstColumn="0" w:lastRowLastColumn="0"/>
          </w:pPr>
        </w:p>
      </w:tc>
      <w:tc>
        <w:tcPr>
          <w:tcW w:w="187" w:type="dxa"/>
          <w:shd w:val="clear" w:color="auto" w:fill="F7A23F" w:themeFill="accent2"/>
        </w:tcPr>
        <w:p w14:paraId="739780ED" w14:textId="77777777" w:rsidR="006515E8" w:rsidRDefault="006515E8" w:rsidP="006515E8">
          <w:pPr>
            <w:cnfStyle w:val="100000000000" w:firstRow="1" w:lastRow="0" w:firstColumn="0" w:lastColumn="0" w:oddVBand="0" w:evenVBand="0" w:oddHBand="0" w:evenHBand="0" w:firstRowFirstColumn="0" w:firstRowLastColumn="0" w:lastRowFirstColumn="0" w:lastRowLastColumn="0"/>
          </w:pPr>
        </w:p>
      </w:tc>
      <w:tc>
        <w:tcPr>
          <w:tcW w:w="994" w:type="dxa"/>
          <w:shd w:val="clear" w:color="auto" w:fill="6F7E84" w:themeFill="accent3"/>
        </w:tcPr>
        <w:p w14:paraId="1639F026" w14:textId="77777777" w:rsidR="006515E8" w:rsidRDefault="006515E8" w:rsidP="006515E8">
          <w:pPr>
            <w:cnfStyle w:val="100000000000" w:firstRow="1" w:lastRow="0" w:firstColumn="0" w:lastColumn="0" w:oddVBand="0" w:evenVBand="0" w:oddHBand="0" w:evenHBand="0" w:firstRowFirstColumn="0" w:firstRowLastColumn="0" w:lastRowFirstColumn="0" w:lastRowLastColumn="0"/>
          </w:pPr>
        </w:p>
      </w:tc>
    </w:tr>
  </w:tbl>
  <w:p w14:paraId="750A417B" w14:textId="77777777" w:rsidR="00D25C8E" w:rsidRDefault="00D25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A8994" w14:textId="77777777" w:rsidR="0086721E" w:rsidRDefault="0086721E">
      <w:pPr>
        <w:spacing w:after="0" w:line="240" w:lineRule="auto"/>
      </w:pPr>
      <w:r>
        <w:separator/>
      </w:r>
    </w:p>
  </w:footnote>
  <w:footnote w:type="continuationSeparator" w:id="0">
    <w:p w14:paraId="6E71BC27" w14:textId="77777777" w:rsidR="0086721E" w:rsidRDefault="00867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5"/>
      <w:tblW w:w="5200" w:type="pct"/>
      <w:tblInd w:w="-360" w:type="dxa"/>
      <w:tblLook w:val="0620" w:firstRow="1" w:lastRow="0" w:firstColumn="0" w:lastColumn="0" w:noHBand="1" w:noVBand="1"/>
      <w:tblDescription w:val="Layout table"/>
    </w:tblPr>
    <w:tblGrid>
      <w:gridCol w:w="7996"/>
      <w:gridCol w:w="212"/>
      <w:gridCol w:w="212"/>
      <w:gridCol w:w="940"/>
    </w:tblGrid>
    <w:tr w:rsidR="00A73F67" w:rsidRPr="003D0FBD" w14:paraId="1E45D873" w14:textId="77777777" w:rsidTr="004D2D5F">
      <w:trPr>
        <w:cnfStyle w:val="100000000000" w:firstRow="1" w:lastRow="0" w:firstColumn="0" w:lastColumn="0" w:oddVBand="0" w:evenVBand="0" w:oddHBand="0" w:evenHBand="0" w:firstRowFirstColumn="0" w:firstRowLastColumn="0" w:lastRowFirstColumn="0" w:lastRowLastColumn="0"/>
        <w:trHeight w:val="1296"/>
      </w:trPr>
      <w:tc>
        <w:tcPr>
          <w:tcW w:w="7996" w:type="dxa"/>
          <w:shd w:val="clear" w:color="auto" w:fill="EBEBEB" w:themeFill="background2"/>
          <w:tcMar>
            <w:left w:w="360" w:type="dxa"/>
          </w:tcMar>
          <w:vAlign w:val="center"/>
        </w:tcPr>
        <w:sdt>
          <w:sdtPr>
            <w:alias w:val="Enter Your Name:"/>
            <w:tag w:val="Enter Your Name:"/>
            <w:id w:val="228503330"/>
            <w:placeholder>
              <w:docPart w:val="D573A8C288B44C27B953663026A7970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176D1D08" w14:textId="4B54F870" w:rsidR="00A73F67" w:rsidRPr="00D611FE" w:rsidRDefault="00D920FD" w:rsidP="00A73F67">
              <w:pPr>
                <w:pStyle w:val="Title"/>
              </w:pPr>
              <w:r>
                <w:t>JAVA LAB - 4</w:t>
              </w:r>
            </w:p>
          </w:sdtContent>
        </w:sdt>
        <w:p w14:paraId="4FFF86D5" w14:textId="77777777" w:rsidR="00A73F67" w:rsidRDefault="00A73F67" w:rsidP="00A73F67">
          <w:pPr>
            <w:pStyle w:val="SenderAddress"/>
            <w:rPr>
              <w:bCs w:val="0"/>
            </w:rPr>
          </w:pPr>
          <w:r>
            <w:rPr>
              <w:noProof/>
            </w:rPr>
            <w:drawing>
              <wp:anchor distT="0" distB="0" distL="114300" distR="114300" simplePos="0" relativeHeight="251662336" behindDoc="0" locked="0" layoutInCell="1" allowOverlap="1" wp14:anchorId="788D7928" wp14:editId="666DFB60">
                <wp:simplePos x="0" y="0"/>
                <wp:positionH relativeFrom="column">
                  <wp:posOffset>3086100</wp:posOffset>
                </wp:positionH>
                <wp:positionV relativeFrom="paragraph">
                  <wp:posOffset>-351790</wp:posOffset>
                </wp:positionV>
                <wp:extent cx="1649095" cy="228600"/>
                <wp:effectExtent l="0" t="0" r="8255" b="0"/>
                <wp:wrapThrough wrapText="bothSides">
                  <wp:wrapPolygon edited="0">
                    <wp:start x="749" y="0"/>
                    <wp:lineTo x="0" y="5400"/>
                    <wp:lineTo x="0" y="12600"/>
                    <wp:lineTo x="749" y="19800"/>
                    <wp:lineTo x="1996" y="19800"/>
                    <wp:lineTo x="21459" y="18000"/>
                    <wp:lineTo x="21459" y="1800"/>
                    <wp:lineTo x="1996" y="0"/>
                    <wp:lineTo x="74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s_logo.png"/>
                        <pic:cNvPicPr/>
                      </pic:nvPicPr>
                      <pic:blipFill>
                        <a:blip r:embed="rId1">
                          <a:extLst>
                            <a:ext uri="{28A0092B-C50C-407E-A947-70E740481C1C}">
                              <a14:useLocalDpi xmlns:a14="http://schemas.microsoft.com/office/drawing/2010/main" val="0"/>
                            </a:ext>
                          </a:extLst>
                        </a:blip>
                        <a:stretch>
                          <a:fillRect/>
                        </a:stretch>
                      </pic:blipFill>
                      <pic:spPr>
                        <a:xfrm>
                          <a:off x="0" y="0"/>
                          <a:ext cx="1649095" cy="228600"/>
                        </a:xfrm>
                        <a:prstGeom prst="rect">
                          <a:avLst/>
                        </a:prstGeom>
                      </pic:spPr>
                    </pic:pic>
                  </a:graphicData>
                </a:graphic>
                <wp14:sizeRelH relativeFrom="margin">
                  <wp14:pctWidth>0</wp14:pctWidth>
                </wp14:sizeRelH>
                <wp14:sizeRelV relativeFrom="margin">
                  <wp14:pctHeight>0</wp14:pctHeight>
                </wp14:sizeRelV>
              </wp:anchor>
            </w:drawing>
          </w:r>
          <w:r>
            <w:t>Dept. of Computer Applications</w:t>
          </w:r>
        </w:p>
        <w:p w14:paraId="18E48BCC" w14:textId="77777777" w:rsidR="00A73F67" w:rsidRPr="003D0FBD" w:rsidRDefault="00A73F67" w:rsidP="00A73F67">
          <w:pPr>
            <w:pStyle w:val="SenderAddress"/>
          </w:pPr>
          <w:r>
            <w:t>Mr. Santosh Katti, Asst. Prof., PES University, Bangalore</w:t>
          </w:r>
        </w:p>
      </w:tc>
      <w:tc>
        <w:tcPr>
          <w:tcW w:w="212" w:type="dxa"/>
          <w:shd w:val="clear" w:color="auto" w:fill="17AE92" w:themeFill="accent1"/>
          <w:vAlign w:val="center"/>
        </w:tcPr>
        <w:p w14:paraId="12D3D29A" w14:textId="77777777" w:rsidR="00A73F67" w:rsidRPr="003D0FBD" w:rsidRDefault="00A73F67" w:rsidP="00A73F67"/>
      </w:tc>
      <w:tc>
        <w:tcPr>
          <w:tcW w:w="212" w:type="dxa"/>
          <w:shd w:val="clear" w:color="auto" w:fill="F7A23F" w:themeFill="accent2"/>
          <w:vAlign w:val="center"/>
        </w:tcPr>
        <w:p w14:paraId="634307FA" w14:textId="77777777" w:rsidR="00A73F67" w:rsidRPr="003D0FBD" w:rsidRDefault="00A73F67" w:rsidP="00A73F67"/>
      </w:tc>
      <w:tc>
        <w:tcPr>
          <w:tcW w:w="940" w:type="dxa"/>
          <w:shd w:val="clear" w:color="auto" w:fill="6F7E84" w:themeFill="accent3"/>
          <w:vAlign w:val="center"/>
        </w:tcPr>
        <w:p w14:paraId="1D95FE34" w14:textId="77777777" w:rsidR="00A73F67" w:rsidRPr="003D0FBD" w:rsidRDefault="00A73F67" w:rsidP="00A73F67">
          <w:r>
            <w:rPr>
              <w:noProof/>
            </w:rPr>
            <mc:AlternateContent>
              <mc:Choice Requires="wps">
                <w:drawing>
                  <wp:anchor distT="0" distB="0" distL="114300" distR="114300" simplePos="0" relativeHeight="251663360" behindDoc="0" locked="0" layoutInCell="1" allowOverlap="1" wp14:anchorId="245177DB" wp14:editId="646FC833">
                    <wp:simplePos x="0" y="0"/>
                    <wp:positionH relativeFrom="column">
                      <wp:posOffset>17780</wp:posOffset>
                    </wp:positionH>
                    <wp:positionV relativeFrom="paragraph">
                      <wp:posOffset>213360</wp:posOffset>
                    </wp:positionV>
                    <wp:extent cx="525780" cy="434340"/>
                    <wp:effectExtent l="0" t="0" r="0" b="3810"/>
                    <wp:wrapNone/>
                    <wp:docPr id="53" name="Text Box 53"/>
                    <wp:cNvGraphicFramePr/>
                    <a:graphic xmlns:a="http://schemas.openxmlformats.org/drawingml/2006/main">
                      <a:graphicData uri="http://schemas.microsoft.com/office/word/2010/wordprocessingShape">
                        <wps:wsp>
                          <wps:cNvSpPr txBox="1"/>
                          <wps:spPr>
                            <a:xfrm>
                              <a:off x="0" y="0"/>
                              <a:ext cx="525780" cy="434340"/>
                            </a:xfrm>
                            <a:prstGeom prst="rect">
                              <a:avLst/>
                            </a:prstGeom>
                            <a:noFill/>
                            <a:ln w="6350">
                              <a:noFill/>
                            </a:ln>
                          </wps:spPr>
                          <wps:txbx>
                            <w:txbxContent>
                              <w:p w14:paraId="0472535C" w14:textId="77777777" w:rsidR="00A73F67" w:rsidRPr="00B16323" w:rsidRDefault="00A73F67" w:rsidP="00A73F67">
                                <w:pPr>
                                  <w:rPr>
                                    <w:color w:val="FFFFFF" w:themeColor="background1"/>
                                    <w14:textFill>
                                      <w14:noFill/>
                                    </w14:textFill>
                                  </w:rPr>
                                </w:pPr>
                                <w:r w:rsidRPr="00B16323">
                                  <w:rPr>
                                    <w:noProof/>
                                    <w:color w:val="FFFFFF" w:themeColor="background1"/>
                                    <w14:textFill>
                                      <w14:noFill/>
                                    </w14:textFill>
                                  </w:rPr>
                                  <w:drawing>
                                    <wp:inline distT="0" distB="0" distL="0" distR="0" wp14:anchorId="30F4B296" wp14:editId="3673E6E1">
                                      <wp:extent cx="354534" cy="175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a logo trim.png"/>
                                              <pic:cNvPicPr/>
                                            </pic:nvPicPr>
                                            <pic:blipFill>
                                              <a:blip r:embed="rId2">
                                                <a:extLst>
                                                  <a:ext uri="{28A0092B-C50C-407E-A947-70E740481C1C}">
                                                    <a14:useLocalDpi xmlns:a14="http://schemas.microsoft.com/office/drawing/2010/main" val="0"/>
                                                  </a:ext>
                                                </a:extLst>
                                              </a:blip>
                                              <a:stretch>
                                                <a:fillRect/>
                                              </a:stretch>
                                            </pic:blipFill>
                                            <pic:spPr>
                                              <a:xfrm>
                                                <a:off x="0" y="0"/>
                                                <a:ext cx="360815" cy="178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5177DB" id="_x0000_t202" coordsize="21600,21600" o:spt="202" path="m,l,21600r21600,l21600,xe">
                    <v:stroke joinstyle="miter"/>
                    <v:path gradientshapeok="t" o:connecttype="rect"/>
                  </v:shapetype>
                  <v:shape id="Text Box 53" o:spid="_x0000_s1026" type="#_x0000_t202" style="position:absolute;margin-left:1.4pt;margin-top:16.8pt;width:41.4pt;height:34.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" filled="f" stroked="f" strokeweight=".5pt">
                    <v:textbox>
                      <w:txbxContent>
                        <w:p w14:paraId="0472535C" w14:textId="77777777" w:rsidR="00A73F67" w:rsidRPr="00B16323" w:rsidRDefault="00A73F67" w:rsidP="00A73F67">
                          <w:pPr>
                            <w:rPr>
                              <w:color w:val="FFFFFF" w:themeColor="background1"/>
                              <w14:textFill>
                                <w14:noFill/>
                              </w14:textFill>
                            </w:rPr>
                          </w:pPr>
                          <w:r w:rsidRPr="00B16323">
                            <w:rPr>
                              <w:noProof/>
                              <w:color w:val="FFFFFF" w:themeColor="background1"/>
                              <w14:textFill>
                                <w14:noFill/>
                              </w14:textFill>
                            </w:rPr>
                            <w:drawing>
                              <wp:inline distT="0" distB="0" distL="0" distR="0" wp14:anchorId="30F4B296" wp14:editId="3673E6E1">
                                <wp:extent cx="354534" cy="175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a logo trim.png"/>
                                        <pic:cNvPicPr/>
                                      </pic:nvPicPr>
                                      <pic:blipFill>
                                        <a:blip r:embed="rId2">
                                          <a:extLst>
                                            <a:ext uri="{28A0092B-C50C-407E-A947-70E740481C1C}">
                                              <a14:useLocalDpi xmlns:a14="http://schemas.microsoft.com/office/drawing/2010/main" val="0"/>
                                            </a:ext>
                                          </a:extLst>
                                        </a:blip>
                                        <a:stretch>
                                          <a:fillRect/>
                                        </a:stretch>
                                      </pic:blipFill>
                                      <pic:spPr>
                                        <a:xfrm>
                                          <a:off x="0" y="0"/>
                                          <a:ext cx="360815" cy="178365"/>
                                        </a:xfrm>
                                        <a:prstGeom prst="rect">
                                          <a:avLst/>
                                        </a:prstGeom>
                                      </pic:spPr>
                                    </pic:pic>
                                  </a:graphicData>
                                </a:graphic>
                              </wp:inline>
                            </w:drawing>
                          </w:r>
                        </w:p>
                      </w:txbxContent>
                    </v:textbox>
                  </v:shape>
                </w:pict>
              </mc:Fallback>
            </mc:AlternateContent>
          </w:r>
        </w:p>
      </w:tc>
    </w:tr>
  </w:tbl>
  <w:p w14:paraId="6E403DA1" w14:textId="77777777" w:rsidR="00A73F67" w:rsidRDefault="00A73F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5"/>
      <w:tblW w:w="5200" w:type="pct"/>
      <w:tblInd w:w="-360" w:type="dxa"/>
      <w:tblLook w:val="0620" w:firstRow="1" w:lastRow="0" w:firstColumn="0" w:lastColumn="0" w:noHBand="1" w:noVBand="1"/>
      <w:tblDescription w:val="Layout table"/>
    </w:tblPr>
    <w:tblGrid>
      <w:gridCol w:w="7996"/>
      <w:gridCol w:w="212"/>
      <w:gridCol w:w="212"/>
      <w:gridCol w:w="940"/>
    </w:tblGrid>
    <w:tr w:rsidR="00A73F67" w:rsidRPr="003D0FBD" w14:paraId="55C589DB" w14:textId="77777777" w:rsidTr="004D2D5F">
      <w:trPr>
        <w:cnfStyle w:val="100000000000" w:firstRow="1" w:lastRow="0" w:firstColumn="0" w:lastColumn="0" w:oddVBand="0" w:evenVBand="0" w:oddHBand="0" w:evenHBand="0" w:firstRowFirstColumn="0" w:firstRowLastColumn="0" w:lastRowFirstColumn="0" w:lastRowLastColumn="0"/>
        <w:trHeight w:val="1296"/>
      </w:trPr>
      <w:tc>
        <w:tcPr>
          <w:tcW w:w="7996" w:type="dxa"/>
          <w:shd w:val="clear" w:color="auto" w:fill="EBEBEB" w:themeFill="background2"/>
          <w:tcMar>
            <w:left w:w="360" w:type="dxa"/>
          </w:tcMar>
          <w:vAlign w:val="center"/>
        </w:tcPr>
        <w:sdt>
          <w:sdtPr>
            <w:alias w:val="Enter Your Name:"/>
            <w:tag w:val="Enter Your Name:"/>
            <w:id w:val="400483144"/>
            <w:placeholder>
              <w:docPart w:val="486F65E24E854AFEBC22459A700C186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5865CA2B" w14:textId="1E981E22" w:rsidR="00A73F67" w:rsidRPr="00D611FE" w:rsidRDefault="00C027FE" w:rsidP="00A73F67">
              <w:pPr>
                <w:pStyle w:val="Title"/>
              </w:pPr>
              <w:r>
                <w:t xml:space="preserve">JAVA </w:t>
              </w:r>
              <w:r w:rsidR="00A73F67">
                <w:t xml:space="preserve">LAB - </w:t>
              </w:r>
              <w:r w:rsidR="00D920FD">
                <w:t>4</w:t>
              </w:r>
            </w:p>
          </w:sdtContent>
        </w:sdt>
        <w:p w14:paraId="5409C031" w14:textId="77777777" w:rsidR="00A73F67" w:rsidRDefault="00A73F67" w:rsidP="00A73F67">
          <w:pPr>
            <w:pStyle w:val="SenderAddress"/>
            <w:rPr>
              <w:bCs w:val="0"/>
            </w:rPr>
          </w:pPr>
          <w:r>
            <w:rPr>
              <w:noProof/>
            </w:rPr>
            <w:drawing>
              <wp:anchor distT="0" distB="0" distL="114300" distR="114300" simplePos="0" relativeHeight="251659264" behindDoc="0" locked="0" layoutInCell="1" allowOverlap="1" wp14:anchorId="16467F63" wp14:editId="2991B0DD">
                <wp:simplePos x="0" y="0"/>
                <wp:positionH relativeFrom="column">
                  <wp:posOffset>3086100</wp:posOffset>
                </wp:positionH>
                <wp:positionV relativeFrom="paragraph">
                  <wp:posOffset>-351790</wp:posOffset>
                </wp:positionV>
                <wp:extent cx="1649095" cy="228600"/>
                <wp:effectExtent l="0" t="0" r="8255" b="0"/>
                <wp:wrapThrough wrapText="bothSides">
                  <wp:wrapPolygon edited="0">
                    <wp:start x="749" y="0"/>
                    <wp:lineTo x="0" y="5400"/>
                    <wp:lineTo x="0" y="12600"/>
                    <wp:lineTo x="749" y="19800"/>
                    <wp:lineTo x="1996" y="19800"/>
                    <wp:lineTo x="21459" y="18000"/>
                    <wp:lineTo x="21459" y="1800"/>
                    <wp:lineTo x="1996" y="0"/>
                    <wp:lineTo x="749"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s_logo.png"/>
                        <pic:cNvPicPr/>
                      </pic:nvPicPr>
                      <pic:blipFill>
                        <a:blip r:embed="rId1">
                          <a:extLst>
                            <a:ext uri="{28A0092B-C50C-407E-A947-70E740481C1C}">
                              <a14:useLocalDpi xmlns:a14="http://schemas.microsoft.com/office/drawing/2010/main" val="0"/>
                            </a:ext>
                          </a:extLst>
                        </a:blip>
                        <a:stretch>
                          <a:fillRect/>
                        </a:stretch>
                      </pic:blipFill>
                      <pic:spPr>
                        <a:xfrm>
                          <a:off x="0" y="0"/>
                          <a:ext cx="1649095" cy="228600"/>
                        </a:xfrm>
                        <a:prstGeom prst="rect">
                          <a:avLst/>
                        </a:prstGeom>
                      </pic:spPr>
                    </pic:pic>
                  </a:graphicData>
                </a:graphic>
                <wp14:sizeRelH relativeFrom="margin">
                  <wp14:pctWidth>0</wp14:pctWidth>
                </wp14:sizeRelH>
                <wp14:sizeRelV relativeFrom="margin">
                  <wp14:pctHeight>0</wp14:pctHeight>
                </wp14:sizeRelV>
              </wp:anchor>
            </w:drawing>
          </w:r>
          <w:r>
            <w:t>Dept. of Computer Applications</w:t>
          </w:r>
        </w:p>
        <w:p w14:paraId="151EF936" w14:textId="77777777" w:rsidR="00A73F67" w:rsidRPr="003D0FBD" w:rsidRDefault="00A73F67" w:rsidP="00A73F67">
          <w:pPr>
            <w:pStyle w:val="SenderAddress"/>
          </w:pPr>
          <w:r>
            <w:t>Mr. Santosh Katti, Asst. Prof., PES University, Bangalore</w:t>
          </w:r>
        </w:p>
      </w:tc>
      <w:tc>
        <w:tcPr>
          <w:tcW w:w="212" w:type="dxa"/>
          <w:shd w:val="clear" w:color="auto" w:fill="17AE92" w:themeFill="accent1"/>
          <w:vAlign w:val="center"/>
        </w:tcPr>
        <w:p w14:paraId="604B4530" w14:textId="77777777" w:rsidR="00A73F67" w:rsidRPr="003D0FBD" w:rsidRDefault="00A73F67" w:rsidP="00A73F67"/>
      </w:tc>
      <w:tc>
        <w:tcPr>
          <w:tcW w:w="212" w:type="dxa"/>
          <w:shd w:val="clear" w:color="auto" w:fill="F7A23F" w:themeFill="accent2"/>
          <w:vAlign w:val="center"/>
        </w:tcPr>
        <w:p w14:paraId="42AA2199" w14:textId="77777777" w:rsidR="00A73F67" w:rsidRPr="003D0FBD" w:rsidRDefault="00A73F67" w:rsidP="00A73F67"/>
      </w:tc>
      <w:tc>
        <w:tcPr>
          <w:tcW w:w="940" w:type="dxa"/>
          <w:shd w:val="clear" w:color="auto" w:fill="6F7E84" w:themeFill="accent3"/>
          <w:vAlign w:val="center"/>
        </w:tcPr>
        <w:p w14:paraId="13D7B849" w14:textId="77777777" w:rsidR="00A73F67" w:rsidRPr="003D0FBD" w:rsidRDefault="00A73F67" w:rsidP="00A73F67">
          <w:r>
            <w:rPr>
              <w:noProof/>
            </w:rPr>
            <mc:AlternateContent>
              <mc:Choice Requires="wps">
                <w:drawing>
                  <wp:anchor distT="0" distB="0" distL="114300" distR="114300" simplePos="0" relativeHeight="251660288" behindDoc="0" locked="0" layoutInCell="1" allowOverlap="1" wp14:anchorId="553AD517" wp14:editId="4D0DC625">
                    <wp:simplePos x="0" y="0"/>
                    <wp:positionH relativeFrom="column">
                      <wp:posOffset>17780</wp:posOffset>
                    </wp:positionH>
                    <wp:positionV relativeFrom="paragraph">
                      <wp:posOffset>213360</wp:posOffset>
                    </wp:positionV>
                    <wp:extent cx="525780" cy="4343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25780" cy="434340"/>
                            </a:xfrm>
                            <a:prstGeom prst="rect">
                              <a:avLst/>
                            </a:prstGeom>
                            <a:noFill/>
                            <a:ln w="6350">
                              <a:noFill/>
                            </a:ln>
                          </wps:spPr>
                          <wps:txbx>
                            <w:txbxContent>
                              <w:p w14:paraId="58AE7178" w14:textId="77777777" w:rsidR="00A73F67" w:rsidRPr="00B16323" w:rsidRDefault="00A73F67" w:rsidP="00A73F67">
                                <w:pPr>
                                  <w:rPr>
                                    <w:color w:val="FFFFFF" w:themeColor="background1"/>
                                    <w14:textFill>
                                      <w14:noFill/>
                                    </w14:textFill>
                                  </w:rPr>
                                </w:pPr>
                                <w:r w:rsidRPr="00B16323">
                                  <w:rPr>
                                    <w:noProof/>
                                    <w:color w:val="FFFFFF" w:themeColor="background1"/>
                                    <w14:textFill>
                                      <w14:noFill/>
                                    </w14:textFill>
                                  </w:rPr>
                                  <w:drawing>
                                    <wp:inline distT="0" distB="0" distL="0" distR="0" wp14:anchorId="3743E881" wp14:editId="433B6385">
                                      <wp:extent cx="354534" cy="175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a logo trim.png"/>
                                              <pic:cNvPicPr/>
                                            </pic:nvPicPr>
                                            <pic:blipFill>
                                              <a:blip r:embed="rId2">
                                                <a:extLst>
                                                  <a:ext uri="{28A0092B-C50C-407E-A947-70E740481C1C}">
                                                    <a14:useLocalDpi xmlns:a14="http://schemas.microsoft.com/office/drawing/2010/main" val="0"/>
                                                  </a:ext>
                                                </a:extLst>
                                              </a:blip>
                                              <a:stretch>
                                                <a:fillRect/>
                                              </a:stretch>
                                            </pic:blipFill>
                                            <pic:spPr>
                                              <a:xfrm>
                                                <a:off x="0" y="0"/>
                                                <a:ext cx="360815" cy="178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3AD517" id="_x0000_t202" coordsize="21600,21600" o:spt="202" path="m,l,21600r21600,l21600,xe">
                    <v:stroke joinstyle="miter"/>
                    <v:path gradientshapeok="t" o:connecttype="rect"/>
                  </v:shapetype>
                  <v:shape id="Text Box 2" o:spid="_x0000_s1027" type="#_x0000_t202" style="position:absolute;margin-left:1.4pt;margin-top:16.8pt;width:41.4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" filled="f" stroked="f" strokeweight=".5pt">
                    <v:textbox>
                      <w:txbxContent>
                        <w:p w14:paraId="58AE7178" w14:textId="77777777" w:rsidR="00A73F67" w:rsidRPr="00B16323" w:rsidRDefault="00A73F67" w:rsidP="00A73F67">
                          <w:pPr>
                            <w:rPr>
                              <w:color w:val="FFFFFF" w:themeColor="background1"/>
                              <w14:textFill>
                                <w14:noFill/>
                              </w14:textFill>
                            </w:rPr>
                          </w:pPr>
                          <w:r w:rsidRPr="00B16323">
                            <w:rPr>
                              <w:noProof/>
                              <w:color w:val="FFFFFF" w:themeColor="background1"/>
                              <w14:textFill>
                                <w14:noFill/>
                              </w14:textFill>
                            </w:rPr>
                            <w:drawing>
                              <wp:inline distT="0" distB="0" distL="0" distR="0" wp14:anchorId="3743E881" wp14:editId="433B6385">
                                <wp:extent cx="354534" cy="175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a logo trim.png"/>
                                        <pic:cNvPicPr/>
                                      </pic:nvPicPr>
                                      <pic:blipFill>
                                        <a:blip r:embed="rId2">
                                          <a:extLst>
                                            <a:ext uri="{28A0092B-C50C-407E-A947-70E740481C1C}">
                                              <a14:useLocalDpi xmlns:a14="http://schemas.microsoft.com/office/drawing/2010/main" val="0"/>
                                            </a:ext>
                                          </a:extLst>
                                        </a:blip>
                                        <a:stretch>
                                          <a:fillRect/>
                                        </a:stretch>
                                      </pic:blipFill>
                                      <pic:spPr>
                                        <a:xfrm>
                                          <a:off x="0" y="0"/>
                                          <a:ext cx="360815" cy="178365"/>
                                        </a:xfrm>
                                        <a:prstGeom prst="rect">
                                          <a:avLst/>
                                        </a:prstGeom>
                                      </pic:spPr>
                                    </pic:pic>
                                  </a:graphicData>
                                </a:graphic>
                              </wp:inline>
                            </w:drawing>
                          </w:r>
                        </w:p>
                      </w:txbxContent>
                    </v:textbox>
                  </v:shape>
                </w:pict>
              </mc:Fallback>
            </mc:AlternateContent>
          </w:r>
        </w:p>
      </w:tc>
    </w:tr>
  </w:tbl>
  <w:p w14:paraId="57DDCA86" w14:textId="77777777" w:rsidR="00523053" w:rsidRDefault="00523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B21AD6"/>
    <w:multiLevelType w:val="hybridMultilevel"/>
    <w:tmpl w:val="E4F89678"/>
    <w:lvl w:ilvl="0" w:tplc="AF1658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285B01"/>
    <w:multiLevelType w:val="hybridMultilevel"/>
    <w:tmpl w:val="79B0C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172C00"/>
    <w:multiLevelType w:val="hybridMultilevel"/>
    <w:tmpl w:val="E48E9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F27F81"/>
    <w:multiLevelType w:val="hybridMultilevel"/>
    <w:tmpl w:val="AB8C8B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397E1A"/>
    <w:multiLevelType w:val="hybridMultilevel"/>
    <w:tmpl w:val="B88A1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551DCE"/>
    <w:multiLevelType w:val="hybridMultilevel"/>
    <w:tmpl w:val="202C8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3D3635"/>
    <w:multiLevelType w:val="hybridMultilevel"/>
    <w:tmpl w:val="407AE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967371"/>
    <w:multiLevelType w:val="hybridMultilevel"/>
    <w:tmpl w:val="2B1C1876"/>
    <w:lvl w:ilvl="0" w:tplc="064AAD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14C2FD8"/>
    <w:multiLevelType w:val="hybridMultilevel"/>
    <w:tmpl w:val="54525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521DD9"/>
    <w:multiLevelType w:val="hybridMultilevel"/>
    <w:tmpl w:val="8BD04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1F28F0"/>
    <w:multiLevelType w:val="hybridMultilevel"/>
    <w:tmpl w:val="E48E9B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7"/>
  </w:num>
  <w:num w:numId="13">
    <w:abstractNumId w:val="12"/>
  </w:num>
  <w:num w:numId="14">
    <w:abstractNumId w:val="19"/>
  </w:num>
  <w:num w:numId="15">
    <w:abstractNumId w:val="14"/>
  </w:num>
  <w:num w:numId="16">
    <w:abstractNumId w:val="10"/>
  </w:num>
  <w:num w:numId="17">
    <w:abstractNumId w:val="15"/>
  </w:num>
  <w:num w:numId="18">
    <w:abstractNumId w:val="16"/>
  </w:num>
  <w:num w:numId="19">
    <w:abstractNumId w:val="18"/>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23"/>
    <w:rsid w:val="00000A9D"/>
    <w:rsid w:val="00055A0B"/>
    <w:rsid w:val="000A3BFD"/>
    <w:rsid w:val="00156EF1"/>
    <w:rsid w:val="00160C1D"/>
    <w:rsid w:val="001A077F"/>
    <w:rsid w:val="001B1F29"/>
    <w:rsid w:val="001D3FD0"/>
    <w:rsid w:val="001F6E7D"/>
    <w:rsid w:val="002229ED"/>
    <w:rsid w:val="002472F6"/>
    <w:rsid w:val="00250AC5"/>
    <w:rsid w:val="002C2563"/>
    <w:rsid w:val="002F5962"/>
    <w:rsid w:val="0031329C"/>
    <w:rsid w:val="00336E4F"/>
    <w:rsid w:val="00343FBB"/>
    <w:rsid w:val="0037096C"/>
    <w:rsid w:val="003D0FBD"/>
    <w:rsid w:val="00401E15"/>
    <w:rsid w:val="00404DF4"/>
    <w:rsid w:val="00480808"/>
    <w:rsid w:val="004B5284"/>
    <w:rsid w:val="004E67A1"/>
    <w:rsid w:val="00523053"/>
    <w:rsid w:val="005239A8"/>
    <w:rsid w:val="00565E2F"/>
    <w:rsid w:val="0059544D"/>
    <w:rsid w:val="005C2A40"/>
    <w:rsid w:val="005E5E2B"/>
    <w:rsid w:val="00634F2F"/>
    <w:rsid w:val="006515E8"/>
    <w:rsid w:val="006A21DE"/>
    <w:rsid w:val="006E35A6"/>
    <w:rsid w:val="006F1118"/>
    <w:rsid w:val="007017FF"/>
    <w:rsid w:val="00741FDE"/>
    <w:rsid w:val="007B31C2"/>
    <w:rsid w:val="007F5141"/>
    <w:rsid w:val="00806FF6"/>
    <w:rsid w:val="008347EF"/>
    <w:rsid w:val="0086721E"/>
    <w:rsid w:val="008F1FA2"/>
    <w:rsid w:val="00932CD0"/>
    <w:rsid w:val="00946252"/>
    <w:rsid w:val="00954147"/>
    <w:rsid w:val="0098300D"/>
    <w:rsid w:val="009847D5"/>
    <w:rsid w:val="00996E0B"/>
    <w:rsid w:val="009B33F9"/>
    <w:rsid w:val="009D472D"/>
    <w:rsid w:val="009E37DE"/>
    <w:rsid w:val="009F0B81"/>
    <w:rsid w:val="009F3D1E"/>
    <w:rsid w:val="00A36F67"/>
    <w:rsid w:val="00A53151"/>
    <w:rsid w:val="00A73F67"/>
    <w:rsid w:val="00AB1341"/>
    <w:rsid w:val="00AE267E"/>
    <w:rsid w:val="00B16323"/>
    <w:rsid w:val="00B357F1"/>
    <w:rsid w:val="00B8163C"/>
    <w:rsid w:val="00B9569D"/>
    <w:rsid w:val="00BF10C0"/>
    <w:rsid w:val="00BF473C"/>
    <w:rsid w:val="00C027FE"/>
    <w:rsid w:val="00C62B67"/>
    <w:rsid w:val="00C84BD1"/>
    <w:rsid w:val="00CB2712"/>
    <w:rsid w:val="00CD15DF"/>
    <w:rsid w:val="00CD5E29"/>
    <w:rsid w:val="00CE7377"/>
    <w:rsid w:val="00CF485D"/>
    <w:rsid w:val="00D1241F"/>
    <w:rsid w:val="00D25C8E"/>
    <w:rsid w:val="00D32626"/>
    <w:rsid w:val="00D35E92"/>
    <w:rsid w:val="00D4190C"/>
    <w:rsid w:val="00D611FE"/>
    <w:rsid w:val="00D66811"/>
    <w:rsid w:val="00D906CA"/>
    <w:rsid w:val="00D920FD"/>
    <w:rsid w:val="00DF7FDF"/>
    <w:rsid w:val="00E12DAB"/>
    <w:rsid w:val="00E156BA"/>
    <w:rsid w:val="00E22F2C"/>
    <w:rsid w:val="00EA6A01"/>
    <w:rsid w:val="00EB1088"/>
    <w:rsid w:val="00EE4599"/>
    <w:rsid w:val="00F07379"/>
    <w:rsid w:val="00F30102"/>
    <w:rsid w:val="00F353FD"/>
    <w:rsid w:val="00F4343E"/>
    <w:rsid w:val="00FE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09EC"/>
  <w15:chartTrackingRefBased/>
  <w15:docId w15:val="{15E24021-0ADD-4D7D-9DBF-62852A09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118"/>
  </w:style>
  <w:style w:type="paragraph" w:styleId="Heading1">
    <w:name w:val="heading 1"/>
    <w:basedOn w:val="Normal"/>
    <w:next w:val="Normal"/>
    <w:link w:val="Heading1Char"/>
    <w:uiPriority w:val="7"/>
    <w:qFormat/>
    <w:rsid w:val="00BF473C"/>
    <w:pPr>
      <w:keepNext/>
      <w:keepLines/>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keepLines/>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semiHidden/>
    <w:unhideWhenUsed/>
    <w:rsid w:val="002C2563"/>
    <w:pPr>
      <w:spacing w:after="120"/>
    </w:pPr>
  </w:style>
  <w:style w:type="character" w:customStyle="1" w:styleId="BodyTextChar">
    <w:name w:val="Body Text Char"/>
    <w:basedOn w:val="DefaultParagraphFont"/>
    <w:link w:val="BodyText"/>
    <w:uiPriority w:val="99"/>
    <w:semiHidden/>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4BD1"/>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7"/>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8"/>
    <w:semiHidden/>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semiHidden/>
    <w:unhideWhenUsed/>
    <w:qFormat/>
    <w:rsid w:val="002C2563"/>
    <w:pPr>
      <w:ind w:left="720"/>
      <w:contextualSpacing/>
    </w:p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styleId="PlainTable1">
    <w:name w:val="Plain Table 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osh%20Katti\AppData\Roaming\Microsoft\Templates\Business%20letter%20(Sales%20Stripes%20desig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6F65E24E854AFEBC22459A700C186B"/>
        <w:category>
          <w:name w:val="General"/>
          <w:gallery w:val="placeholder"/>
        </w:category>
        <w:types>
          <w:type w:val="bbPlcHdr"/>
        </w:types>
        <w:behaviors>
          <w:behavior w:val="content"/>
        </w:behaviors>
        <w:guid w:val="{8DDD519B-7C0A-480A-9CBD-B9C7FC9A33CD}"/>
      </w:docPartPr>
      <w:docPartBody>
        <w:p w:rsidR="00D224D6" w:rsidRDefault="009A6901" w:rsidP="009A6901">
          <w:pPr>
            <w:pStyle w:val="486F65E24E854AFEBC22459A700C186B"/>
          </w:pPr>
          <w:r w:rsidRPr="006F1118">
            <w:t>Your Name</w:t>
          </w:r>
        </w:p>
      </w:docPartBody>
    </w:docPart>
    <w:docPart>
      <w:docPartPr>
        <w:name w:val="D573A8C288B44C27B953663026A7970A"/>
        <w:category>
          <w:name w:val="General"/>
          <w:gallery w:val="placeholder"/>
        </w:category>
        <w:types>
          <w:type w:val="bbPlcHdr"/>
        </w:types>
        <w:behaviors>
          <w:behavior w:val="content"/>
        </w:behaviors>
        <w:guid w:val="{851F0E3C-1F92-4963-A60B-93644C25EA91}"/>
      </w:docPartPr>
      <w:docPartBody>
        <w:p w:rsidR="00D224D6" w:rsidRDefault="009A6901" w:rsidP="009A6901">
          <w:pPr>
            <w:pStyle w:val="D573A8C288B44C27B953663026A7970A"/>
          </w:pPr>
          <w:r w:rsidRPr="006F1118">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01"/>
    <w:rsid w:val="002E70D7"/>
    <w:rsid w:val="007C2925"/>
    <w:rsid w:val="009A6901"/>
    <w:rsid w:val="00AA2088"/>
    <w:rsid w:val="00AC3B26"/>
    <w:rsid w:val="00D224D6"/>
    <w:rsid w:val="00D42E07"/>
    <w:rsid w:val="00D96C47"/>
    <w:rsid w:val="00EB1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F10B047B04640B6AE6CEE3894DA89">
    <w:name w:val="EB2F10B047B04640B6AE6CEE3894DA89"/>
  </w:style>
  <w:style w:type="paragraph" w:customStyle="1" w:styleId="648AB5930E434EF084FA6F97089C6A59">
    <w:name w:val="648AB5930E434EF084FA6F97089C6A59"/>
  </w:style>
  <w:style w:type="paragraph" w:customStyle="1" w:styleId="B4A3FC6EE73D4BC5A1A37EC2709D644D">
    <w:name w:val="B4A3FC6EE73D4BC5A1A37EC2709D644D"/>
  </w:style>
  <w:style w:type="paragraph" w:customStyle="1" w:styleId="5EE807DB20354C1081C6E89720E5504A">
    <w:name w:val="5EE807DB20354C1081C6E89720E5504A"/>
  </w:style>
  <w:style w:type="paragraph" w:customStyle="1" w:styleId="5C4C66A33D9840F5A2640232C461C3BD">
    <w:name w:val="5C4C66A33D9840F5A2640232C461C3BD"/>
  </w:style>
  <w:style w:type="paragraph" w:customStyle="1" w:styleId="07E4F93B435947F5AB898777F4F47647">
    <w:name w:val="07E4F93B435947F5AB898777F4F47647"/>
  </w:style>
  <w:style w:type="paragraph" w:customStyle="1" w:styleId="3BF60D9515394BF48BB3F95763028D03">
    <w:name w:val="3BF60D9515394BF48BB3F95763028D03"/>
  </w:style>
  <w:style w:type="paragraph" w:customStyle="1" w:styleId="CBD7617323024B02829E7F584138DA78">
    <w:name w:val="CBD7617323024B02829E7F584138DA78"/>
  </w:style>
  <w:style w:type="paragraph" w:customStyle="1" w:styleId="40A3DDD0A51747BEAB33A4EA6430350F">
    <w:name w:val="40A3DDD0A51747BEAB33A4EA6430350F"/>
  </w:style>
  <w:style w:type="paragraph" w:customStyle="1" w:styleId="9A87B1007D674F48BC87E67F29D6A616">
    <w:name w:val="9A87B1007D674F48BC87E67F29D6A616"/>
  </w:style>
  <w:style w:type="paragraph" w:customStyle="1" w:styleId="0D9F509117B841958A5CD086D3A0537B">
    <w:name w:val="0D9F509117B841958A5CD086D3A0537B"/>
  </w:style>
  <w:style w:type="paragraph" w:customStyle="1" w:styleId="A1F71F22F30841AAAC7374E824ABE84E">
    <w:name w:val="A1F71F22F30841AAAC7374E824ABE84E"/>
  </w:style>
  <w:style w:type="paragraph" w:customStyle="1" w:styleId="619204F3774B43589DDF695132114E6B">
    <w:name w:val="619204F3774B43589DDF695132114E6B"/>
    <w:rsid w:val="009A6901"/>
  </w:style>
  <w:style w:type="paragraph" w:customStyle="1" w:styleId="873B6C6EFF674C1CB2876115ABAAE9E8">
    <w:name w:val="873B6C6EFF674C1CB2876115ABAAE9E8"/>
    <w:rsid w:val="009A6901"/>
  </w:style>
  <w:style w:type="paragraph" w:customStyle="1" w:styleId="486F65E24E854AFEBC22459A700C186B">
    <w:name w:val="486F65E24E854AFEBC22459A700C186B"/>
    <w:rsid w:val="009A6901"/>
  </w:style>
  <w:style w:type="paragraph" w:customStyle="1" w:styleId="D573A8C288B44C27B953663026A7970A">
    <w:name w:val="D573A8C288B44C27B953663026A7970A"/>
    <w:rsid w:val="009A6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 letter (Sales Stripes design)(2)</Template>
  <TotalTime>53</TotalTime>
  <Pages>3</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Katti</dc:creator>
  <cp:keywords/>
  <cp:lastModifiedBy>Santosh Katti</cp:lastModifiedBy>
  <cp:revision>6</cp:revision>
  <dcterms:created xsi:type="dcterms:W3CDTF">2019-02-06T17:34:00Z</dcterms:created>
  <dcterms:modified xsi:type="dcterms:W3CDTF">2019-02-06T18:45:00Z</dcterms:modified>
  <cp:contentStatus>JAVA LAB - 4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