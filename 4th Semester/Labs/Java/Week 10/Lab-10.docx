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66D92" w14:textId="77777777" w:rsidR="000F2AEC" w:rsidRPr="000F2AEC" w:rsidRDefault="008B6B69" w:rsidP="009C151A">
      <w:pPr>
        <w:pStyle w:val="RecipientAddress"/>
        <w:numPr>
          <w:ilvl w:val="0"/>
          <w:numId w:val="28"/>
        </w:numPr>
        <w:ind w:left="0"/>
        <w:jc w:val="both"/>
        <w:rPr>
          <w:rFonts w:ascii="Microsoft YaHei UI Light" w:eastAsia="Microsoft YaHei UI Light" w:hAnsi="Microsoft YaHei UI Light"/>
          <w:lang w:val="en-IN"/>
        </w:rPr>
      </w:pPr>
      <w:r w:rsidRPr="000F2AEC">
        <w:rPr>
          <w:rFonts w:ascii="Microsoft YaHei UI Light" w:eastAsia="Microsoft YaHei UI Light" w:hAnsi="Microsoft YaHei UI Light"/>
          <w:lang w:val="en-IN"/>
        </w:rPr>
        <w:t>A</w:t>
      </w:r>
      <w:r w:rsidR="00CF2270" w:rsidRPr="000F2AEC">
        <w:rPr>
          <w:rFonts w:ascii="Microsoft YaHei UI Light" w:eastAsia="Microsoft YaHei UI Light" w:hAnsi="Microsoft YaHei UI Light"/>
          <w:lang w:val="en-IN"/>
        </w:rPr>
        <w:t>ny</w:t>
      </w:r>
      <w:r w:rsidRPr="000F2AEC">
        <w:rPr>
          <w:rFonts w:ascii="Microsoft YaHei UI Light" w:eastAsia="Microsoft YaHei UI Light" w:hAnsi="Microsoft YaHei UI Light"/>
          <w:lang w:val="en-IN"/>
        </w:rPr>
        <w:t xml:space="preserve"> hospital basically provides two facilities for its patients viz., </w:t>
      </w:r>
      <w:proofErr w:type="spellStart"/>
      <w:r w:rsidRPr="000F2AEC">
        <w:rPr>
          <w:rFonts w:ascii="Microsoft YaHei UI Light" w:eastAsia="Microsoft YaHei UI Light" w:hAnsi="Microsoft YaHei UI Light"/>
          <w:lang w:val="en-IN"/>
        </w:rPr>
        <w:t>inPatientTreatment</w:t>
      </w:r>
      <w:proofErr w:type="spellEnd"/>
      <w:r w:rsidRPr="000F2AEC">
        <w:rPr>
          <w:rFonts w:ascii="Microsoft YaHei UI Light" w:eastAsia="Microsoft YaHei UI Light" w:hAnsi="Microsoft YaHei UI Light"/>
          <w:lang w:val="en-IN"/>
        </w:rPr>
        <w:t xml:space="preserve"> and </w:t>
      </w:r>
      <w:proofErr w:type="spellStart"/>
      <w:r w:rsidRPr="000F2AEC">
        <w:rPr>
          <w:rFonts w:ascii="Microsoft YaHei UI Light" w:eastAsia="Microsoft YaHei UI Light" w:hAnsi="Microsoft YaHei UI Light"/>
          <w:lang w:val="en-IN"/>
        </w:rPr>
        <w:t>outPatientTreatment</w:t>
      </w:r>
      <w:proofErr w:type="spellEnd"/>
      <w:r w:rsidRPr="000F2AEC">
        <w:rPr>
          <w:rFonts w:ascii="Microsoft YaHei UI Light" w:eastAsia="Microsoft YaHei UI Light" w:hAnsi="Microsoft YaHei UI Light"/>
          <w:lang w:val="en-IN"/>
        </w:rPr>
        <w:t xml:space="preserve">.  </w:t>
      </w:r>
      <w:r w:rsidR="00CF2270" w:rsidRPr="000F2AEC">
        <w:rPr>
          <w:rFonts w:ascii="Microsoft YaHei UI Light" w:eastAsia="Microsoft YaHei UI Light" w:hAnsi="Microsoft YaHei UI Light"/>
          <w:lang w:val="en-IN"/>
        </w:rPr>
        <w:t>The patients who are treated without hospitalisation are considered out-patients.  The patients who need to be hospitalised at-least for one-night are called in-patients.  Design an interface and demonstrate usage of adapter class for the given scenario.  Assume the required data.</w:t>
      </w:r>
      <w:r w:rsidR="000F2AEC" w:rsidRPr="000F2AEC">
        <w:rPr>
          <w:rFonts w:ascii="Microsoft YaHei UI Light" w:eastAsia="Microsoft YaHei UI Light" w:hAnsi="Microsoft YaHei UI Light"/>
          <w:lang w:val="en-IN"/>
        </w:rPr>
        <w:t xml:space="preserve"> Draw the class diagram for the same</w:t>
      </w:r>
    </w:p>
    <w:p w14:paraId="26B18C33" w14:textId="77777777" w:rsidR="000F2AEC" w:rsidRPr="000F2AEC" w:rsidRDefault="000F2AEC" w:rsidP="009C151A">
      <w:pPr>
        <w:pStyle w:val="RecipientAddress"/>
        <w:jc w:val="both"/>
        <w:rPr>
          <w:rFonts w:ascii="Microsoft YaHei UI Light" w:eastAsia="Microsoft YaHei UI Light" w:hAnsi="Microsoft YaHei UI Light"/>
          <w:lang w:val="en-IN"/>
        </w:rPr>
      </w:pPr>
    </w:p>
    <w:p w14:paraId="6F1E0363" w14:textId="77777777" w:rsidR="00381F25" w:rsidRDefault="000F2AEC" w:rsidP="00370832">
      <w:pPr>
        <w:pStyle w:val="RecipientAddress"/>
        <w:numPr>
          <w:ilvl w:val="0"/>
          <w:numId w:val="28"/>
        </w:numPr>
        <w:spacing w:after="0" w:line="240" w:lineRule="auto"/>
        <w:ind w:left="0"/>
        <w:jc w:val="both"/>
        <w:rPr>
          <w:rFonts w:ascii="Microsoft YaHei UI Light" w:eastAsia="Microsoft YaHei UI Light" w:hAnsi="Microsoft YaHei UI Light"/>
        </w:rPr>
      </w:pPr>
      <w:r w:rsidRPr="000F2AEC">
        <w:rPr>
          <w:rFonts w:ascii="Microsoft YaHei UI Light" w:eastAsia="Microsoft YaHei UI Light" w:hAnsi="Microsoft YaHei UI Light"/>
        </w:rPr>
        <w:t>Write a program to demonstrate 'Car Race', where each car is a thread.  Each car has to complete 5 laps and every car has the same amount of delay</w:t>
      </w:r>
      <w:r w:rsidRPr="000F2AEC">
        <w:rPr>
          <w:rFonts w:ascii="Microsoft YaHei UI Light" w:eastAsia="Microsoft YaHei UI Light" w:hAnsi="Microsoft YaHei UI Light"/>
        </w:rPr>
        <w:t xml:space="preserve"> </w:t>
      </w:r>
      <w:r w:rsidRPr="000F2AEC">
        <w:rPr>
          <w:rFonts w:ascii="Microsoft YaHei UI Light" w:eastAsia="Microsoft YaHei UI Light" w:hAnsi="Microsoft YaHei UI Light"/>
        </w:rPr>
        <w:t>after completion of each lap. Display the status of each car after every lap.</w:t>
      </w:r>
    </w:p>
    <w:p w14:paraId="0F8D82CD" w14:textId="77777777" w:rsidR="00381F25" w:rsidRDefault="00381F25" w:rsidP="00381F25">
      <w:pPr>
        <w:pStyle w:val="RecipientAddress"/>
        <w:spacing w:after="0" w:line="240" w:lineRule="auto"/>
        <w:jc w:val="both"/>
        <w:rPr>
          <w:lang w:val="en-IN"/>
        </w:rPr>
      </w:pPr>
    </w:p>
    <w:p w14:paraId="1B2FF2F5" w14:textId="77777777" w:rsidR="00381F25" w:rsidRDefault="00381F25" w:rsidP="00381F25">
      <w:pPr>
        <w:pStyle w:val="RecipientAddress"/>
        <w:spacing w:after="0" w:line="240" w:lineRule="auto"/>
        <w:jc w:val="both"/>
        <w:rPr>
          <w:lang w:val="en-IN"/>
        </w:rPr>
      </w:pPr>
    </w:p>
    <w:p w14:paraId="5BDE5465" w14:textId="132939E1" w:rsidR="00B16323" w:rsidRDefault="00370832" w:rsidP="00381F25">
      <w:pPr>
        <w:pStyle w:val="RecipientAddress"/>
        <w:spacing w:after="0" w:line="240" w:lineRule="auto"/>
        <w:jc w:val="both"/>
        <w:rPr>
          <w:lang w:val="en-IN"/>
        </w:rPr>
      </w:pPr>
      <w:r w:rsidRPr="00381F25">
        <w:rPr>
          <w:lang w:val="en-IN"/>
        </w:rPr>
        <w:t>Challenge Program:</w:t>
      </w:r>
    </w:p>
    <w:p w14:paraId="2F9E1773" w14:textId="77777777" w:rsidR="00381F25" w:rsidRPr="00381F25" w:rsidRDefault="00381F25" w:rsidP="00381F25">
      <w:pPr>
        <w:pStyle w:val="RecipientAddress"/>
        <w:spacing w:after="0" w:line="240" w:lineRule="auto"/>
        <w:jc w:val="both"/>
        <w:rPr>
          <w:rFonts w:ascii="Microsoft YaHei UI Light" w:eastAsia="Microsoft YaHei UI Light" w:hAnsi="Microsoft YaHei UI Light"/>
        </w:rPr>
      </w:pPr>
    </w:p>
    <w:p w14:paraId="7CAB55A9" w14:textId="084F2545" w:rsidR="00370832" w:rsidRDefault="00370832" w:rsidP="00370832">
      <w:pPr>
        <w:pStyle w:val="ListParagraph"/>
        <w:numPr>
          <w:ilvl w:val="0"/>
          <w:numId w:val="29"/>
        </w:numPr>
        <w:spacing w:after="0" w:line="240" w:lineRule="auto"/>
        <w:ind w:left="426"/>
        <w:rPr>
          <w:rFonts w:ascii="Microsoft YaHei UI Light" w:eastAsia="Microsoft YaHei UI Light" w:hAnsi="Microsoft YaHei UI Light"/>
          <w:b/>
        </w:rPr>
      </w:pPr>
      <w:r w:rsidRPr="00370832">
        <w:rPr>
          <w:rFonts w:ascii="Microsoft YaHei UI Light" w:eastAsia="Microsoft YaHei UI Light" w:hAnsi="Microsoft YaHei UI Light"/>
          <w:b/>
        </w:rPr>
        <w:t>Demonstrate the usage of multi-threading for the Elevator problem.</w:t>
      </w:r>
      <w:r w:rsidRPr="00370832">
        <w:rPr>
          <w:rFonts w:ascii="Microsoft YaHei UI Light" w:eastAsia="Microsoft YaHei UI Light" w:hAnsi="Microsoft YaHei UI Light"/>
          <w:b/>
        </w:rPr>
        <w:t xml:space="preserve"> </w:t>
      </w:r>
      <w:r w:rsidRPr="00370832">
        <w:rPr>
          <w:rFonts w:ascii="Microsoft YaHei UI Light" w:eastAsia="Microsoft YaHei UI Light" w:hAnsi="Microsoft YaHei UI Light"/>
          <w:b/>
        </w:rPr>
        <w:t>Simulate the problem based on the user's choice of direction and</w:t>
      </w:r>
      <w:r w:rsidRPr="00370832">
        <w:rPr>
          <w:rFonts w:ascii="Microsoft YaHei UI Light" w:eastAsia="Microsoft YaHei UI Light" w:hAnsi="Microsoft YaHei UI Light"/>
          <w:b/>
        </w:rPr>
        <w:t xml:space="preserve"> </w:t>
      </w:r>
      <w:r w:rsidRPr="00370832">
        <w:rPr>
          <w:rFonts w:ascii="Microsoft YaHei UI Light" w:eastAsia="Microsoft YaHei UI Light" w:hAnsi="Microsoft YaHei UI Light"/>
          <w:b/>
        </w:rPr>
        <w:t>proximity of the elevator.  Make necessary assumptio</w:t>
      </w:r>
      <w:r w:rsidR="002E02BB">
        <w:rPr>
          <w:rFonts w:ascii="Microsoft YaHei UI Light" w:eastAsia="Microsoft YaHei UI Light" w:hAnsi="Microsoft YaHei UI Light"/>
          <w:b/>
        </w:rPr>
        <w:t>n.</w:t>
      </w:r>
    </w:p>
    <w:p w14:paraId="5F556D28" w14:textId="77777777" w:rsidR="002E02BB" w:rsidRDefault="002E02BB" w:rsidP="002E02BB">
      <w:pPr>
        <w:pStyle w:val="ListParagraph"/>
        <w:spacing w:after="0" w:line="240" w:lineRule="auto"/>
        <w:ind w:left="426"/>
        <w:rPr>
          <w:rFonts w:ascii="Microsoft YaHei UI Light" w:eastAsia="Microsoft YaHei UI Light" w:hAnsi="Microsoft YaHei UI Light"/>
          <w:b/>
        </w:rPr>
      </w:pPr>
    </w:p>
    <w:p w14:paraId="4E11CCC5" w14:textId="06C32AD7" w:rsidR="002E02BB" w:rsidRPr="002E02BB" w:rsidRDefault="002E02BB" w:rsidP="002E02BB">
      <w:pPr>
        <w:pStyle w:val="ListParagraph"/>
        <w:spacing w:after="0" w:line="240" w:lineRule="auto"/>
        <w:ind w:left="426"/>
        <w:rPr>
          <w:rFonts w:ascii="Microsoft YaHei UI Light" w:eastAsia="Microsoft YaHei UI Light" w:hAnsi="Microsoft YaHei UI Light"/>
          <w:b/>
        </w:rPr>
      </w:pPr>
      <w:r>
        <w:rPr>
          <w:rFonts w:ascii="Microsoft YaHei UI Light" w:eastAsia="Microsoft YaHei UI Light" w:hAnsi="Microsoft YaHei UI Light"/>
          <w:b/>
        </w:rPr>
        <w:t xml:space="preserve">Some tokens as </w:t>
      </w:r>
      <w:proofErr w:type="gramStart"/>
      <w:r>
        <w:rPr>
          <w:rFonts w:ascii="Microsoft YaHei UI Light" w:eastAsia="Microsoft YaHei UI Light" w:hAnsi="Microsoft YaHei UI Light"/>
          <w:b/>
        </w:rPr>
        <w:t>tips :</w:t>
      </w:r>
      <w:proofErr w:type="gramEnd"/>
    </w:p>
    <w:p w14:paraId="54024202" w14:textId="77777777" w:rsidR="00370832" w:rsidRPr="006A1753" w:rsidRDefault="00370832" w:rsidP="00805A3D">
      <w:pPr>
        <w:spacing w:after="0" w:line="240" w:lineRule="auto"/>
        <w:ind w:left="360" w:firstLine="720"/>
        <w:rPr>
          <w:rFonts w:ascii="Microsoft YaHei UI Light" w:eastAsia="Microsoft YaHei UI Light" w:hAnsi="Microsoft YaHei UI Light"/>
        </w:rPr>
      </w:pPr>
      <w:r w:rsidRPr="006A1753">
        <w:rPr>
          <w:rFonts w:ascii="Microsoft YaHei UI Light" w:eastAsia="Microsoft YaHei UI Light" w:hAnsi="Microsoft YaHei UI Light"/>
        </w:rPr>
        <w:t xml:space="preserve">// </w:t>
      </w:r>
      <w:proofErr w:type="spellStart"/>
      <w:r w:rsidRPr="006A1753">
        <w:rPr>
          <w:rFonts w:ascii="Microsoft YaHei UI Light" w:eastAsia="Microsoft YaHei UI Light" w:hAnsi="Microsoft YaHei UI Light"/>
        </w:rPr>
        <w:t>curr</w:t>
      </w:r>
      <w:proofErr w:type="spellEnd"/>
      <w:r w:rsidRPr="006A1753">
        <w:rPr>
          <w:rFonts w:ascii="Microsoft YaHei UI Light" w:eastAsia="Microsoft YaHei UI Light" w:hAnsi="Microsoft YaHei UI Light"/>
        </w:rPr>
        <w:t xml:space="preserve"> = current floor</w:t>
      </w:r>
    </w:p>
    <w:p w14:paraId="75AB2C40" w14:textId="77777777" w:rsidR="00370832" w:rsidRPr="006A1753" w:rsidRDefault="00370832" w:rsidP="00805A3D">
      <w:pPr>
        <w:spacing w:after="0" w:line="240" w:lineRule="auto"/>
        <w:ind w:left="360" w:firstLine="720"/>
        <w:rPr>
          <w:rFonts w:ascii="Microsoft YaHei UI Light" w:eastAsia="Microsoft YaHei UI Light" w:hAnsi="Microsoft YaHei UI Light"/>
        </w:rPr>
      </w:pPr>
      <w:r w:rsidRPr="006A1753">
        <w:rPr>
          <w:rFonts w:ascii="Microsoft YaHei UI Light" w:eastAsia="Microsoft YaHei UI Light" w:hAnsi="Microsoft YaHei UI Light"/>
        </w:rPr>
        <w:t xml:space="preserve">// </w:t>
      </w:r>
      <w:proofErr w:type="spellStart"/>
      <w:r w:rsidRPr="006A1753">
        <w:rPr>
          <w:rFonts w:ascii="Microsoft YaHei UI Light" w:eastAsia="Microsoft YaHei UI Light" w:hAnsi="Microsoft YaHei UI Light"/>
        </w:rPr>
        <w:t>dir</w:t>
      </w:r>
      <w:proofErr w:type="spellEnd"/>
      <w:r w:rsidRPr="006A1753">
        <w:rPr>
          <w:rFonts w:ascii="Microsoft YaHei UI Light" w:eastAsia="Microsoft YaHei UI Light" w:hAnsi="Microsoft YaHei UI Light"/>
        </w:rPr>
        <w:t xml:space="preserve"> = direction of the user or elevator</w:t>
      </w:r>
    </w:p>
    <w:p w14:paraId="25F662EC" w14:textId="02EF2ABE" w:rsidR="00370832" w:rsidRPr="008B6B69" w:rsidRDefault="00370832" w:rsidP="00805A3D">
      <w:pPr>
        <w:pStyle w:val="RecipientAddress"/>
        <w:ind w:left="360" w:firstLine="720"/>
        <w:jc w:val="both"/>
        <w:rPr>
          <w:lang w:val="en-IN"/>
        </w:rPr>
      </w:pPr>
      <w:r w:rsidRPr="006A1753">
        <w:rPr>
          <w:rFonts w:ascii="Microsoft YaHei UI Light" w:eastAsia="Microsoft YaHei UI Light" w:hAnsi="Microsoft YaHei UI Light"/>
        </w:rPr>
        <w:t>// Elevator dir</w:t>
      </w:r>
      <w:r w:rsidR="002E02BB">
        <w:rPr>
          <w:rFonts w:ascii="Microsoft YaHei UI Light" w:eastAsia="Microsoft YaHei UI Light" w:hAnsi="Microsoft YaHei UI Light"/>
        </w:rPr>
        <w:t xml:space="preserve">ection : </w:t>
      </w:r>
      <w:r w:rsidRPr="006A1753">
        <w:rPr>
          <w:rFonts w:ascii="Microsoft YaHei UI Light" w:eastAsia="Microsoft YaHei UI Light" w:hAnsi="Microsoft YaHei UI Light"/>
        </w:rPr>
        <w:t>same floor</w:t>
      </w:r>
      <w:r w:rsidR="002E02BB">
        <w:rPr>
          <w:rFonts w:ascii="Microsoft YaHei UI Light" w:eastAsia="Microsoft YaHei UI Light" w:hAnsi="Microsoft YaHei UI Light"/>
        </w:rPr>
        <w:t xml:space="preserve"> = 0 </w:t>
      </w:r>
      <w:r w:rsidRPr="006A1753">
        <w:rPr>
          <w:rFonts w:ascii="Microsoft YaHei UI Light" w:eastAsia="Microsoft YaHei UI Light" w:hAnsi="Microsoft YaHei UI Light"/>
        </w:rPr>
        <w:t>;</w:t>
      </w:r>
      <w:r w:rsidR="002E02BB">
        <w:rPr>
          <w:rFonts w:ascii="Microsoft YaHei UI Light" w:eastAsia="Microsoft YaHei UI Light" w:hAnsi="Microsoft YaHei UI Light"/>
        </w:rPr>
        <w:t xml:space="preserve"> </w:t>
      </w:r>
      <w:r w:rsidRPr="006A1753">
        <w:rPr>
          <w:rFonts w:ascii="Microsoft YaHei UI Light" w:eastAsia="Microsoft YaHei UI Light" w:hAnsi="Microsoft YaHei UI Light"/>
        </w:rPr>
        <w:t>going up</w:t>
      </w:r>
      <w:r w:rsidR="002E02BB">
        <w:rPr>
          <w:rFonts w:ascii="Microsoft YaHei UI Light" w:eastAsia="Microsoft YaHei UI Light" w:hAnsi="Microsoft YaHei UI Light"/>
        </w:rPr>
        <w:t xml:space="preserve">=1 </w:t>
      </w:r>
      <w:r w:rsidRPr="006A1753">
        <w:rPr>
          <w:rFonts w:ascii="Microsoft YaHei UI Light" w:eastAsia="Microsoft YaHei UI Light" w:hAnsi="Microsoft YaHei UI Light"/>
        </w:rPr>
        <w:t>; going down</w:t>
      </w:r>
      <w:r w:rsidR="002E02BB">
        <w:rPr>
          <w:rFonts w:ascii="Microsoft YaHei UI Light" w:eastAsia="Microsoft YaHei UI Light" w:hAnsi="Microsoft YaHei UI Light"/>
        </w:rPr>
        <w:t>=2;</w:t>
      </w:r>
      <w:bookmarkStart w:id="0" w:name="_GoBack"/>
      <w:bookmarkEnd w:id="0"/>
    </w:p>
    <w:sectPr w:rsidR="00370832" w:rsidRPr="008B6B69" w:rsidSect="00A73F6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008" w:right="1440" w:bottom="1843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21756" w14:textId="77777777" w:rsidR="0001770F" w:rsidRDefault="0001770F">
      <w:pPr>
        <w:spacing w:after="0" w:line="240" w:lineRule="auto"/>
      </w:pPr>
      <w:r>
        <w:separator/>
      </w:r>
    </w:p>
  </w:endnote>
  <w:endnote w:type="continuationSeparator" w:id="0">
    <w:p w14:paraId="42CFAA2F" w14:textId="77777777" w:rsidR="0001770F" w:rsidRDefault="00017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194" w:type="pct"/>
      <w:tblInd w:w="-355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25"/>
      <w:gridCol w:w="187"/>
      <w:gridCol w:w="187"/>
      <w:gridCol w:w="991"/>
    </w:tblGrid>
    <w:tr w:rsidR="00A73F67" w14:paraId="136DD541" w14:textId="77777777" w:rsidTr="00A73F6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9" w:type="dxa"/>
          <w:shd w:val="clear" w:color="auto" w:fill="EBEBEB" w:themeFill="background2"/>
        </w:tcPr>
        <w:p w14:paraId="6DD5C41D" w14:textId="77777777" w:rsidR="00A73F67" w:rsidRDefault="00A73F67" w:rsidP="00A73F67"/>
      </w:tc>
      <w:tc>
        <w:tcPr>
          <w:tcW w:w="7626" w:type="dxa"/>
          <w:shd w:val="clear" w:color="auto" w:fill="EBEBEB" w:themeFill="background2"/>
        </w:tcPr>
        <w:p w14:paraId="3CD18C23" w14:textId="524C9B0D" w:rsidR="00A73F67" w:rsidRDefault="009F3D1E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9F3D1E">
            <w:rPr>
              <w:bCs w:val="0"/>
              <w:noProof/>
            </w:rPr>
            <w:t xml:space="preserve">Page </w:t>
          </w:r>
          <w:r w:rsidRPr="009F3D1E">
            <w:rPr>
              <w:b/>
              <w:noProof/>
            </w:rPr>
            <w:fldChar w:fldCharType="begin"/>
          </w:r>
          <w:r w:rsidRPr="009F3D1E">
            <w:rPr>
              <w:b/>
              <w:bCs w:val="0"/>
              <w:noProof/>
            </w:rPr>
            <w:instrText xml:space="preserve"> PAGE  \* Arabic  \* MERGEFORMAT </w:instrText>
          </w:r>
          <w:r w:rsidRPr="009F3D1E">
            <w:rPr>
              <w:b/>
              <w:noProof/>
            </w:rPr>
            <w:fldChar w:fldCharType="separate"/>
          </w:r>
          <w:r w:rsidRPr="009F3D1E">
            <w:rPr>
              <w:b/>
              <w:bCs w:val="0"/>
              <w:noProof/>
            </w:rPr>
            <w:t>1</w:t>
          </w:r>
          <w:r w:rsidRPr="009F3D1E">
            <w:rPr>
              <w:b/>
              <w:noProof/>
            </w:rPr>
            <w:fldChar w:fldCharType="end"/>
          </w:r>
          <w:r w:rsidRPr="009F3D1E">
            <w:rPr>
              <w:bCs w:val="0"/>
              <w:noProof/>
            </w:rPr>
            <w:t xml:space="preserve"> of </w:t>
          </w:r>
          <w:r w:rsidRPr="009F3D1E">
            <w:rPr>
              <w:b/>
              <w:noProof/>
            </w:rPr>
            <w:fldChar w:fldCharType="begin"/>
          </w:r>
          <w:r w:rsidRPr="009F3D1E">
            <w:rPr>
              <w:b/>
              <w:bCs w:val="0"/>
              <w:noProof/>
            </w:rPr>
            <w:instrText xml:space="preserve"> NUMPAGES  \* Arabic  \* MERGEFORMAT </w:instrText>
          </w:r>
          <w:r w:rsidRPr="009F3D1E">
            <w:rPr>
              <w:b/>
              <w:noProof/>
            </w:rPr>
            <w:fldChar w:fldCharType="separate"/>
          </w:r>
          <w:r w:rsidRPr="009F3D1E">
            <w:rPr>
              <w:b/>
              <w:bCs w:val="0"/>
              <w:noProof/>
            </w:rPr>
            <w:t>2</w:t>
          </w:r>
          <w:r w:rsidRPr="009F3D1E">
            <w:rPr>
              <w:b/>
              <w:noProof/>
            </w:rPr>
            <w:fldChar w:fldCharType="end"/>
          </w:r>
        </w:p>
      </w:tc>
      <w:tc>
        <w:tcPr>
          <w:tcW w:w="187" w:type="dxa"/>
          <w:shd w:val="clear" w:color="auto" w:fill="17AE92" w:themeFill="accent1"/>
        </w:tcPr>
        <w:p w14:paraId="4DFA0171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0B162704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1" w:type="dxa"/>
          <w:shd w:val="clear" w:color="auto" w:fill="6F7E84" w:themeFill="accent3"/>
        </w:tcPr>
        <w:p w14:paraId="6BE38B8F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28AE2371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34"/>
      <w:gridCol w:w="187"/>
      <w:gridCol w:w="187"/>
      <w:gridCol w:w="993"/>
    </w:tblGrid>
    <w:tr w:rsidR="006515E8" w14:paraId="47BE9295" w14:textId="77777777" w:rsidTr="00C84B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0" w:type="dxa"/>
          <w:shd w:val="clear" w:color="auto" w:fill="EBEBEB" w:themeFill="background2"/>
        </w:tcPr>
        <w:p w14:paraId="7E71FD4C" w14:textId="77777777" w:rsidR="006515E8" w:rsidRDefault="006515E8" w:rsidP="006515E8"/>
      </w:tc>
      <w:tc>
        <w:tcPr>
          <w:tcW w:w="7646" w:type="dxa"/>
          <w:shd w:val="clear" w:color="auto" w:fill="EBEBEB" w:themeFill="background2"/>
        </w:tcPr>
        <w:p w14:paraId="760F5307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17AE92" w:themeFill="accent1"/>
        </w:tcPr>
        <w:p w14:paraId="44F12EA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739780ED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4" w:type="dxa"/>
          <w:shd w:val="clear" w:color="auto" w:fill="6F7E84" w:themeFill="accent3"/>
        </w:tcPr>
        <w:p w14:paraId="1639F02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750A417B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5998B" w14:textId="77777777" w:rsidR="0001770F" w:rsidRDefault="0001770F">
      <w:pPr>
        <w:spacing w:after="0" w:line="240" w:lineRule="auto"/>
      </w:pPr>
      <w:r>
        <w:separator/>
      </w:r>
    </w:p>
  </w:footnote>
  <w:footnote w:type="continuationSeparator" w:id="0">
    <w:p w14:paraId="423D8954" w14:textId="77777777" w:rsidR="0001770F" w:rsidRDefault="00017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1E45D873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228503330"/>
            <w:placeholder>
              <w:docPart w:val="D573A8C288B44C27B953663026A7970A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176D1D08" w14:textId="1C24D90A" w:rsidR="00A73F67" w:rsidRPr="00D611FE" w:rsidRDefault="008B6B69" w:rsidP="00A73F67">
              <w:pPr>
                <w:pStyle w:val="Title"/>
              </w:pPr>
              <w:r>
                <w:t>JAVA LAB – 10</w:t>
              </w:r>
            </w:p>
          </w:sdtContent>
        </w:sdt>
        <w:p w14:paraId="4FFF86D5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88D7928" wp14:editId="666DFB60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8E48BCC" w14:textId="77777777" w:rsidR="00A73F67" w:rsidRPr="003D0FBD" w:rsidRDefault="00A73F67" w:rsidP="002D03D3">
          <w:pPr>
            <w:pStyle w:val="SenderAddress"/>
            <w:tabs>
              <w:tab w:val="left" w:pos="4608"/>
            </w:tabs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12D3D29A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634307FA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D95FE34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5177DB" wp14:editId="646FC833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72535C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0F4B296" wp14:editId="3673E6E1">
                                      <wp:extent cx="354534" cy="175260"/>
                                      <wp:effectExtent l="0" t="0" r="7620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4517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1.4pt;margin-top:16.8pt;width:41.4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" filled="f" stroked="f" strokeweight=".5pt">
                    <v:textbox>
                      <w:txbxContent>
                        <w:p w14:paraId="0472535C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0F4B296" wp14:editId="3673E6E1">
                                <wp:extent cx="354534" cy="175260"/>
                                <wp:effectExtent l="0" t="0" r="762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6E403DA1" w14:textId="77777777" w:rsidR="00A73F67" w:rsidRDefault="00A73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55C589DB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400483144"/>
            <w:placeholder>
              <w:docPart w:val="486F65E24E854AFEBC22459A700C186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5865CA2B" w14:textId="24198274" w:rsidR="00A73F67" w:rsidRPr="00D611FE" w:rsidRDefault="00A57EE2" w:rsidP="00A73F67">
              <w:pPr>
                <w:pStyle w:val="Title"/>
              </w:pPr>
              <w:r>
                <w:t xml:space="preserve">JAVA LAB – </w:t>
              </w:r>
              <w:r w:rsidR="008B6B69">
                <w:t>10</w:t>
              </w:r>
            </w:p>
          </w:sdtContent>
        </w:sdt>
        <w:p w14:paraId="5409C031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467F63" wp14:editId="2991B0DD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51EF936" w14:textId="77777777" w:rsidR="00A73F67" w:rsidRPr="003D0FBD" w:rsidRDefault="00A73F67" w:rsidP="00A73F67">
          <w:pPr>
            <w:pStyle w:val="SenderAddress"/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604B4530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42AA2199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3D7B849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3AD517" wp14:editId="4D0DC625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AE7178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743E881" wp14:editId="433B6385">
                                      <wp:extent cx="354534" cy="175260"/>
                                      <wp:effectExtent l="0" t="0" r="762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53AD5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1.4pt;margin-top:16.8pt;width:41.4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" filled="f" stroked="f" strokeweight=".5pt">
                    <v:textbox>
                      <w:txbxContent>
                        <w:p w14:paraId="58AE7178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743E881" wp14:editId="433B6385">
                                <wp:extent cx="354534" cy="175260"/>
                                <wp:effectExtent l="0" t="0" r="762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57DDCA86" w14:textId="77777777" w:rsidR="00523053" w:rsidRDefault="00523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F50AE"/>
    <w:multiLevelType w:val="hybridMultilevel"/>
    <w:tmpl w:val="757EDE92"/>
    <w:lvl w:ilvl="0" w:tplc="85208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1C0173"/>
    <w:multiLevelType w:val="hybridMultilevel"/>
    <w:tmpl w:val="547A3676"/>
    <w:lvl w:ilvl="0" w:tplc="258AA6D8">
      <w:start w:val="4"/>
      <w:numFmt w:val="decimal"/>
      <w:lvlText w:val="%1"/>
      <w:lvlJc w:val="left"/>
      <w:pPr>
        <w:ind w:left="4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800" w:hanging="360"/>
      </w:pPr>
    </w:lvl>
    <w:lvl w:ilvl="2" w:tplc="4009001B" w:tentative="1">
      <w:start w:val="1"/>
      <w:numFmt w:val="lowerRoman"/>
      <w:lvlText w:val="%3."/>
      <w:lvlJc w:val="right"/>
      <w:pPr>
        <w:ind w:left="5520" w:hanging="180"/>
      </w:pPr>
    </w:lvl>
    <w:lvl w:ilvl="3" w:tplc="4009000F" w:tentative="1">
      <w:start w:val="1"/>
      <w:numFmt w:val="decimal"/>
      <w:lvlText w:val="%4."/>
      <w:lvlJc w:val="left"/>
      <w:pPr>
        <w:ind w:left="6240" w:hanging="360"/>
      </w:pPr>
    </w:lvl>
    <w:lvl w:ilvl="4" w:tplc="40090019" w:tentative="1">
      <w:start w:val="1"/>
      <w:numFmt w:val="lowerLetter"/>
      <w:lvlText w:val="%5."/>
      <w:lvlJc w:val="left"/>
      <w:pPr>
        <w:ind w:left="6960" w:hanging="360"/>
      </w:pPr>
    </w:lvl>
    <w:lvl w:ilvl="5" w:tplc="4009001B" w:tentative="1">
      <w:start w:val="1"/>
      <w:numFmt w:val="lowerRoman"/>
      <w:lvlText w:val="%6."/>
      <w:lvlJc w:val="right"/>
      <w:pPr>
        <w:ind w:left="7680" w:hanging="180"/>
      </w:pPr>
    </w:lvl>
    <w:lvl w:ilvl="6" w:tplc="4009000F" w:tentative="1">
      <w:start w:val="1"/>
      <w:numFmt w:val="decimal"/>
      <w:lvlText w:val="%7."/>
      <w:lvlJc w:val="left"/>
      <w:pPr>
        <w:ind w:left="8400" w:hanging="360"/>
      </w:pPr>
    </w:lvl>
    <w:lvl w:ilvl="7" w:tplc="40090019" w:tentative="1">
      <w:start w:val="1"/>
      <w:numFmt w:val="lowerLetter"/>
      <w:lvlText w:val="%8."/>
      <w:lvlJc w:val="left"/>
      <w:pPr>
        <w:ind w:left="9120" w:hanging="360"/>
      </w:pPr>
    </w:lvl>
    <w:lvl w:ilvl="8" w:tplc="400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12" w15:restartNumberingAfterBreak="0">
    <w:nsid w:val="06B21AD6"/>
    <w:multiLevelType w:val="hybridMultilevel"/>
    <w:tmpl w:val="E4F89678"/>
    <w:lvl w:ilvl="0" w:tplc="AF165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986464"/>
    <w:multiLevelType w:val="hybridMultilevel"/>
    <w:tmpl w:val="2430C85A"/>
    <w:lvl w:ilvl="0" w:tplc="52E6D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5285B01"/>
    <w:multiLevelType w:val="hybridMultilevel"/>
    <w:tmpl w:val="79B0C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F519D"/>
    <w:multiLevelType w:val="multilevel"/>
    <w:tmpl w:val="5DE2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172C0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27F81"/>
    <w:multiLevelType w:val="hybridMultilevel"/>
    <w:tmpl w:val="AB8C8B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97E1A"/>
    <w:multiLevelType w:val="hybridMultilevel"/>
    <w:tmpl w:val="B88A1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51DCE"/>
    <w:multiLevelType w:val="hybridMultilevel"/>
    <w:tmpl w:val="202C8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9135E"/>
    <w:multiLevelType w:val="hybridMultilevel"/>
    <w:tmpl w:val="26A4D356"/>
    <w:lvl w:ilvl="0" w:tplc="11BE13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7F0D3F"/>
    <w:multiLevelType w:val="hybridMultilevel"/>
    <w:tmpl w:val="2CD8D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D3635"/>
    <w:multiLevelType w:val="hybridMultilevel"/>
    <w:tmpl w:val="407AE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30F21"/>
    <w:multiLevelType w:val="hybridMultilevel"/>
    <w:tmpl w:val="47168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67371"/>
    <w:multiLevelType w:val="hybridMultilevel"/>
    <w:tmpl w:val="2B1C1876"/>
    <w:lvl w:ilvl="0" w:tplc="064AA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4C2FD8"/>
    <w:multiLevelType w:val="hybridMultilevel"/>
    <w:tmpl w:val="54525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F5519"/>
    <w:multiLevelType w:val="hybridMultilevel"/>
    <w:tmpl w:val="AE5EF558"/>
    <w:lvl w:ilvl="0" w:tplc="2B061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521DD9"/>
    <w:multiLevelType w:val="hybridMultilevel"/>
    <w:tmpl w:val="8BD04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1F28F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24"/>
  </w:num>
  <w:num w:numId="13">
    <w:abstractNumId w:val="16"/>
  </w:num>
  <w:num w:numId="14">
    <w:abstractNumId w:val="27"/>
  </w:num>
  <w:num w:numId="15">
    <w:abstractNumId w:val="18"/>
  </w:num>
  <w:num w:numId="16">
    <w:abstractNumId w:val="12"/>
  </w:num>
  <w:num w:numId="17">
    <w:abstractNumId w:val="19"/>
  </w:num>
  <w:num w:numId="18">
    <w:abstractNumId w:val="22"/>
  </w:num>
  <w:num w:numId="19">
    <w:abstractNumId w:val="25"/>
  </w:num>
  <w:num w:numId="20">
    <w:abstractNumId w:val="17"/>
  </w:num>
  <w:num w:numId="21">
    <w:abstractNumId w:val="14"/>
  </w:num>
  <w:num w:numId="22">
    <w:abstractNumId w:val="23"/>
  </w:num>
  <w:num w:numId="23">
    <w:abstractNumId w:val="21"/>
  </w:num>
  <w:num w:numId="24">
    <w:abstractNumId w:val="20"/>
  </w:num>
  <w:num w:numId="25">
    <w:abstractNumId w:val="11"/>
  </w:num>
  <w:num w:numId="26">
    <w:abstractNumId w:val="15"/>
  </w:num>
  <w:num w:numId="27">
    <w:abstractNumId w:val="26"/>
  </w:num>
  <w:num w:numId="28">
    <w:abstractNumId w:val="1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23"/>
    <w:rsid w:val="00000A9D"/>
    <w:rsid w:val="000119B4"/>
    <w:rsid w:val="0001770F"/>
    <w:rsid w:val="00055A0B"/>
    <w:rsid w:val="000A3BFD"/>
    <w:rsid w:val="000B3EDD"/>
    <w:rsid w:val="000C33A3"/>
    <w:rsid w:val="000F2AEC"/>
    <w:rsid w:val="00156EF1"/>
    <w:rsid w:val="00160C1D"/>
    <w:rsid w:val="001A077F"/>
    <w:rsid w:val="001B1F29"/>
    <w:rsid w:val="001D12FF"/>
    <w:rsid w:val="001D3FD0"/>
    <w:rsid w:val="001F6E7D"/>
    <w:rsid w:val="002229ED"/>
    <w:rsid w:val="0024160B"/>
    <w:rsid w:val="002472F6"/>
    <w:rsid w:val="00250AC5"/>
    <w:rsid w:val="00290926"/>
    <w:rsid w:val="002C2563"/>
    <w:rsid w:val="002D03D3"/>
    <w:rsid w:val="002E02BB"/>
    <w:rsid w:val="002F5962"/>
    <w:rsid w:val="002F5976"/>
    <w:rsid w:val="0031329C"/>
    <w:rsid w:val="00336E4F"/>
    <w:rsid w:val="00343FBB"/>
    <w:rsid w:val="00350C36"/>
    <w:rsid w:val="00370832"/>
    <w:rsid w:val="0037096C"/>
    <w:rsid w:val="00381F25"/>
    <w:rsid w:val="003867DB"/>
    <w:rsid w:val="003B0A36"/>
    <w:rsid w:val="003D0FBD"/>
    <w:rsid w:val="003E1340"/>
    <w:rsid w:val="00401E15"/>
    <w:rsid w:val="00404DF4"/>
    <w:rsid w:val="00480808"/>
    <w:rsid w:val="004B5284"/>
    <w:rsid w:val="004E67A1"/>
    <w:rsid w:val="00523053"/>
    <w:rsid w:val="005239A8"/>
    <w:rsid w:val="0054473A"/>
    <w:rsid w:val="00565E2F"/>
    <w:rsid w:val="0059544D"/>
    <w:rsid w:val="005C0203"/>
    <w:rsid w:val="005C2A40"/>
    <w:rsid w:val="005E5E2B"/>
    <w:rsid w:val="00634F2F"/>
    <w:rsid w:val="006515E8"/>
    <w:rsid w:val="006A21DE"/>
    <w:rsid w:val="006E35A6"/>
    <w:rsid w:val="006F1118"/>
    <w:rsid w:val="007017FF"/>
    <w:rsid w:val="007269CA"/>
    <w:rsid w:val="00741FDE"/>
    <w:rsid w:val="007723F0"/>
    <w:rsid w:val="00782162"/>
    <w:rsid w:val="007B31C2"/>
    <w:rsid w:val="007B76B5"/>
    <w:rsid w:val="007C25CC"/>
    <w:rsid w:val="007C3B1F"/>
    <w:rsid w:val="007F5141"/>
    <w:rsid w:val="00801266"/>
    <w:rsid w:val="00805A3D"/>
    <w:rsid w:val="00806FF6"/>
    <w:rsid w:val="008347EF"/>
    <w:rsid w:val="0084749B"/>
    <w:rsid w:val="0086721E"/>
    <w:rsid w:val="008B6B69"/>
    <w:rsid w:val="008C38AA"/>
    <w:rsid w:val="008D27B5"/>
    <w:rsid w:val="008F1FA2"/>
    <w:rsid w:val="009222F7"/>
    <w:rsid w:val="00932CD0"/>
    <w:rsid w:val="00946252"/>
    <w:rsid w:val="00954147"/>
    <w:rsid w:val="00975852"/>
    <w:rsid w:val="0098300D"/>
    <w:rsid w:val="009847D5"/>
    <w:rsid w:val="00996E0B"/>
    <w:rsid w:val="009B33F9"/>
    <w:rsid w:val="009C151A"/>
    <w:rsid w:val="009D472D"/>
    <w:rsid w:val="009E37DE"/>
    <w:rsid w:val="009F0B81"/>
    <w:rsid w:val="009F3D1E"/>
    <w:rsid w:val="009F72A9"/>
    <w:rsid w:val="00A36F67"/>
    <w:rsid w:val="00A53151"/>
    <w:rsid w:val="00A56069"/>
    <w:rsid w:val="00A57EE2"/>
    <w:rsid w:val="00A73F67"/>
    <w:rsid w:val="00AB1341"/>
    <w:rsid w:val="00AC5C2F"/>
    <w:rsid w:val="00AD6A5C"/>
    <w:rsid w:val="00AE267E"/>
    <w:rsid w:val="00B16323"/>
    <w:rsid w:val="00B357F1"/>
    <w:rsid w:val="00B66410"/>
    <w:rsid w:val="00B8163C"/>
    <w:rsid w:val="00B9569D"/>
    <w:rsid w:val="00BF10C0"/>
    <w:rsid w:val="00BF473C"/>
    <w:rsid w:val="00C027FE"/>
    <w:rsid w:val="00C06537"/>
    <w:rsid w:val="00C62B67"/>
    <w:rsid w:val="00C84BD1"/>
    <w:rsid w:val="00C86581"/>
    <w:rsid w:val="00CA2767"/>
    <w:rsid w:val="00CB2712"/>
    <w:rsid w:val="00CD15DF"/>
    <w:rsid w:val="00CD5E29"/>
    <w:rsid w:val="00CD607B"/>
    <w:rsid w:val="00CE7377"/>
    <w:rsid w:val="00CF2270"/>
    <w:rsid w:val="00CF485D"/>
    <w:rsid w:val="00D1241F"/>
    <w:rsid w:val="00D15D0D"/>
    <w:rsid w:val="00D25C8E"/>
    <w:rsid w:val="00D32626"/>
    <w:rsid w:val="00D35E92"/>
    <w:rsid w:val="00D4190C"/>
    <w:rsid w:val="00D611FE"/>
    <w:rsid w:val="00D66811"/>
    <w:rsid w:val="00D906CA"/>
    <w:rsid w:val="00D920FD"/>
    <w:rsid w:val="00DB3B2D"/>
    <w:rsid w:val="00DF7FDF"/>
    <w:rsid w:val="00E12DAB"/>
    <w:rsid w:val="00E156BA"/>
    <w:rsid w:val="00E22F2C"/>
    <w:rsid w:val="00EA6A01"/>
    <w:rsid w:val="00EB1088"/>
    <w:rsid w:val="00EC07BC"/>
    <w:rsid w:val="00EC0C6C"/>
    <w:rsid w:val="00EE4599"/>
    <w:rsid w:val="00EF5EF5"/>
    <w:rsid w:val="00F07379"/>
    <w:rsid w:val="00F30102"/>
    <w:rsid w:val="00F353FD"/>
    <w:rsid w:val="00F4343E"/>
    <w:rsid w:val="00F519DF"/>
    <w:rsid w:val="00F94ED5"/>
    <w:rsid w:val="00FE0864"/>
    <w:rsid w:val="00FE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09EC"/>
  <w15:chartTrackingRefBased/>
  <w15:docId w15:val="{15E24021-0ADD-4D7D-9DBF-62852A09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4BD1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osh%20Katti\AppData\Roaming\Microsoft\Templates\Business%20letter%20(Sales%20Stripes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6F65E24E854AFEBC22459A700C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D519B-7C0A-480A-9CBD-B9C7FC9A33CD}"/>
      </w:docPartPr>
      <w:docPartBody>
        <w:p w:rsidR="00D224D6" w:rsidRDefault="009A6901" w:rsidP="009A6901">
          <w:pPr>
            <w:pStyle w:val="486F65E24E854AFEBC22459A700C186B"/>
          </w:pPr>
          <w:r w:rsidRPr="006F1118">
            <w:t>Your Name</w:t>
          </w:r>
        </w:p>
      </w:docPartBody>
    </w:docPart>
    <w:docPart>
      <w:docPartPr>
        <w:name w:val="D573A8C288B44C27B953663026A7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F0E3C-1F92-4963-A60B-93644C25EA91}"/>
      </w:docPartPr>
      <w:docPartBody>
        <w:p w:rsidR="00D224D6" w:rsidRDefault="009A6901" w:rsidP="009A6901">
          <w:pPr>
            <w:pStyle w:val="D573A8C288B44C27B953663026A7970A"/>
          </w:pPr>
          <w:r w:rsidRPr="006F1118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01"/>
    <w:rsid w:val="0022072B"/>
    <w:rsid w:val="002E70D7"/>
    <w:rsid w:val="003F4721"/>
    <w:rsid w:val="007C2925"/>
    <w:rsid w:val="007E5381"/>
    <w:rsid w:val="00851220"/>
    <w:rsid w:val="008D3BE8"/>
    <w:rsid w:val="009A6901"/>
    <w:rsid w:val="00AA2088"/>
    <w:rsid w:val="00AC3B26"/>
    <w:rsid w:val="00B40B9F"/>
    <w:rsid w:val="00BB2076"/>
    <w:rsid w:val="00CD7B83"/>
    <w:rsid w:val="00D224D6"/>
    <w:rsid w:val="00D42E07"/>
    <w:rsid w:val="00D96C47"/>
    <w:rsid w:val="00EB14D4"/>
    <w:rsid w:val="00F2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F10B047B04640B6AE6CEE3894DA89">
    <w:name w:val="EB2F10B047B04640B6AE6CEE3894DA89"/>
  </w:style>
  <w:style w:type="paragraph" w:customStyle="1" w:styleId="648AB5930E434EF084FA6F97089C6A59">
    <w:name w:val="648AB5930E434EF084FA6F97089C6A59"/>
  </w:style>
  <w:style w:type="paragraph" w:customStyle="1" w:styleId="B4A3FC6EE73D4BC5A1A37EC2709D644D">
    <w:name w:val="B4A3FC6EE73D4BC5A1A37EC2709D644D"/>
  </w:style>
  <w:style w:type="paragraph" w:customStyle="1" w:styleId="5EE807DB20354C1081C6E89720E5504A">
    <w:name w:val="5EE807DB20354C1081C6E89720E5504A"/>
  </w:style>
  <w:style w:type="paragraph" w:customStyle="1" w:styleId="5C4C66A33D9840F5A2640232C461C3BD">
    <w:name w:val="5C4C66A33D9840F5A2640232C461C3BD"/>
  </w:style>
  <w:style w:type="paragraph" w:customStyle="1" w:styleId="07E4F93B435947F5AB898777F4F47647">
    <w:name w:val="07E4F93B435947F5AB898777F4F47647"/>
  </w:style>
  <w:style w:type="paragraph" w:customStyle="1" w:styleId="3BF60D9515394BF48BB3F95763028D03">
    <w:name w:val="3BF60D9515394BF48BB3F95763028D03"/>
  </w:style>
  <w:style w:type="paragraph" w:customStyle="1" w:styleId="CBD7617323024B02829E7F584138DA78">
    <w:name w:val="CBD7617323024B02829E7F584138DA78"/>
  </w:style>
  <w:style w:type="paragraph" w:customStyle="1" w:styleId="40A3DDD0A51747BEAB33A4EA6430350F">
    <w:name w:val="40A3DDD0A51747BEAB33A4EA6430350F"/>
  </w:style>
  <w:style w:type="paragraph" w:customStyle="1" w:styleId="9A87B1007D674F48BC87E67F29D6A616">
    <w:name w:val="9A87B1007D674F48BC87E67F29D6A616"/>
  </w:style>
  <w:style w:type="paragraph" w:customStyle="1" w:styleId="0D9F509117B841958A5CD086D3A0537B">
    <w:name w:val="0D9F509117B841958A5CD086D3A0537B"/>
  </w:style>
  <w:style w:type="paragraph" w:customStyle="1" w:styleId="A1F71F22F30841AAAC7374E824ABE84E">
    <w:name w:val="A1F71F22F30841AAAC7374E824ABE84E"/>
  </w:style>
  <w:style w:type="paragraph" w:customStyle="1" w:styleId="619204F3774B43589DDF695132114E6B">
    <w:name w:val="619204F3774B43589DDF695132114E6B"/>
    <w:rsid w:val="009A6901"/>
  </w:style>
  <w:style w:type="paragraph" w:customStyle="1" w:styleId="873B6C6EFF674C1CB2876115ABAAE9E8">
    <w:name w:val="873B6C6EFF674C1CB2876115ABAAE9E8"/>
    <w:rsid w:val="009A6901"/>
  </w:style>
  <w:style w:type="paragraph" w:customStyle="1" w:styleId="486F65E24E854AFEBC22459A700C186B">
    <w:name w:val="486F65E24E854AFEBC22459A700C186B"/>
    <w:rsid w:val="009A6901"/>
  </w:style>
  <w:style w:type="paragraph" w:customStyle="1" w:styleId="D573A8C288B44C27B953663026A7970A">
    <w:name w:val="D573A8C288B44C27B953663026A7970A"/>
    <w:rsid w:val="009A69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design)(2)</Template>
  <TotalTime>61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Katti</dc:creator>
  <cp:keywords/>
  <cp:lastModifiedBy>Santosh Katti</cp:lastModifiedBy>
  <cp:revision>7</cp:revision>
  <dcterms:created xsi:type="dcterms:W3CDTF">2019-03-28T04:20:00Z</dcterms:created>
  <dcterms:modified xsi:type="dcterms:W3CDTF">2019-03-28T05:27:00Z</dcterms:modified>
  <cp:contentStatus>JAVA LAB – 10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