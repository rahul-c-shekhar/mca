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5465" w14:textId="3A5919DC" w:rsidR="00B16323" w:rsidRDefault="00B16323" w:rsidP="00B16323">
      <w:pPr>
        <w:pStyle w:val="RecipientAddress"/>
      </w:pPr>
    </w:p>
    <w:p w14:paraId="308DBA62" w14:textId="5DD53B3D" w:rsidR="007B76B5" w:rsidRDefault="0024160B" w:rsidP="0024160B">
      <w:pPr>
        <w:pStyle w:val="RecipientAddress"/>
        <w:numPr>
          <w:ilvl w:val="0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Demonstrate th</w:t>
      </w:r>
      <w:r w:rsidR="007C3B1F">
        <w:rPr>
          <w:rFonts w:ascii="Microsoft YaHei UI Light" w:eastAsia="Microsoft YaHei UI Light" w:hAnsi="Microsoft YaHei UI Light"/>
          <w:sz w:val="24"/>
        </w:rPr>
        <w:t>e usage of Exception Handling for the following categories:</w:t>
      </w:r>
    </w:p>
    <w:p w14:paraId="2BA115FC" w14:textId="4147E843" w:rsidR="007C3B1F" w:rsidRDefault="007C3B1F" w:rsidP="007C3B1F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Checked Exception</w:t>
      </w:r>
      <w:r w:rsidR="00A57EE2">
        <w:rPr>
          <w:rFonts w:ascii="Microsoft YaHei UI Light" w:eastAsia="Microsoft YaHei UI Light" w:hAnsi="Microsoft YaHei UI Light"/>
          <w:sz w:val="24"/>
        </w:rPr>
        <w:t xml:space="preserve"> (Any 5)</w:t>
      </w:r>
    </w:p>
    <w:p w14:paraId="6E211A6C" w14:textId="2134714C" w:rsidR="007C3B1F" w:rsidRDefault="007C3B1F" w:rsidP="007C3B1F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Unchecked Exception</w:t>
      </w:r>
      <w:r w:rsidR="00A57EE2">
        <w:rPr>
          <w:rFonts w:ascii="Microsoft YaHei UI Light" w:eastAsia="Microsoft YaHei UI Light" w:hAnsi="Microsoft YaHei UI Light"/>
          <w:sz w:val="24"/>
        </w:rPr>
        <w:t xml:space="preserve"> (any 3)</w:t>
      </w:r>
    </w:p>
    <w:p w14:paraId="2DE3210F" w14:textId="1AE876F6" w:rsidR="007723F0" w:rsidRDefault="007723F0" w:rsidP="007C3B1F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>F</w:t>
      </w:r>
      <w:r w:rsidR="009222F7">
        <w:rPr>
          <w:rFonts w:ascii="Microsoft YaHei UI Light" w:eastAsia="Microsoft YaHei UI Light" w:hAnsi="Microsoft YaHei UI Light"/>
          <w:sz w:val="24"/>
        </w:rPr>
        <w:t>inally block</w:t>
      </w:r>
      <w:r w:rsidR="00A57EE2">
        <w:rPr>
          <w:rFonts w:ascii="Microsoft YaHei UI Light" w:eastAsia="Microsoft YaHei UI Light" w:hAnsi="Microsoft YaHei UI Light"/>
          <w:sz w:val="24"/>
        </w:rPr>
        <w:t xml:space="preserve"> (Lab assignment)</w:t>
      </w:r>
    </w:p>
    <w:p w14:paraId="3F3622F9" w14:textId="77777777" w:rsidR="00A57EE2" w:rsidRDefault="00A57EE2" w:rsidP="00A57EE2">
      <w:pPr>
        <w:pStyle w:val="RecipientAddress"/>
        <w:spacing w:after="0"/>
        <w:ind w:left="1800"/>
        <w:rPr>
          <w:rFonts w:ascii="Microsoft YaHei UI Light" w:eastAsia="Microsoft YaHei UI Light" w:hAnsi="Microsoft YaHei UI Light"/>
          <w:sz w:val="24"/>
        </w:rPr>
      </w:pPr>
    </w:p>
    <w:p w14:paraId="17B95303" w14:textId="29C77D92" w:rsidR="00A57EE2" w:rsidRDefault="00A57EE2" w:rsidP="00A57EE2">
      <w:pPr>
        <w:pStyle w:val="RecipientAddress"/>
        <w:numPr>
          <w:ilvl w:val="0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Experiment the following code and give your </w:t>
      </w:r>
      <w:proofErr w:type="gramStart"/>
      <w:r>
        <w:rPr>
          <w:rFonts w:ascii="Microsoft YaHei UI Light" w:eastAsia="Microsoft YaHei UI Light" w:hAnsi="Microsoft YaHei UI Light"/>
          <w:sz w:val="24"/>
        </w:rPr>
        <w:t>conclusion :</w:t>
      </w:r>
      <w:proofErr w:type="gramEnd"/>
    </w:p>
    <w:p w14:paraId="65291018" w14:textId="4C0DCC28" w:rsidR="00A57EE2" w:rsidRDefault="00A57EE2" w:rsidP="00A57EE2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try </w:t>
      </w:r>
      <w:proofErr w:type="gramStart"/>
      <w:r>
        <w:rPr>
          <w:rFonts w:ascii="Microsoft YaHei UI Light" w:eastAsia="Microsoft YaHei UI Light" w:hAnsi="Microsoft YaHei UI Light"/>
          <w:sz w:val="24"/>
        </w:rPr>
        <w:t>{ …</w:t>
      </w:r>
      <w:proofErr w:type="gramEnd"/>
      <w:r>
        <w:rPr>
          <w:rFonts w:ascii="Microsoft YaHei UI Light" w:eastAsia="Microsoft YaHei UI Light" w:hAnsi="Microsoft YaHei UI Light"/>
          <w:sz w:val="24"/>
        </w:rPr>
        <w:t xml:space="preserve"> } catch( Ex e) { …  }</w:t>
      </w:r>
    </w:p>
    <w:p w14:paraId="1C08B572" w14:textId="2D36A605" w:rsidR="00A57EE2" w:rsidRDefault="00A57EE2" w:rsidP="00A57EE2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try </w:t>
      </w:r>
      <w:proofErr w:type="gramStart"/>
      <w:r>
        <w:rPr>
          <w:rFonts w:ascii="Microsoft YaHei UI Light" w:eastAsia="Microsoft YaHei UI Light" w:hAnsi="Microsoft YaHei UI Light"/>
          <w:sz w:val="24"/>
        </w:rPr>
        <w:t>{ …</w:t>
      </w:r>
      <w:proofErr w:type="gramEnd"/>
      <w:r>
        <w:rPr>
          <w:rFonts w:ascii="Microsoft YaHei UI Light" w:eastAsia="Microsoft YaHei UI Light" w:hAnsi="Microsoft YaHei UI Light"/>
          <w:sz w:val="24"/>
        </w:rPr>
        <w:t xml:space="preserve"> } catch( Ex e) { …  }</w:t>
      </w:r>
      <w:r>
        <w:rPr>
          <w:rFonts w:ascii="Microsoft YaHei UI Light" w:eastAsia="Microsoft YaHei UI Light" w:hAnsi="Microsoft YaHei UI Light"/>
          <w:sz w:val="24"/>
        </w:rPr>
        <w:t xml:space="preserve">  catch (Ex e1)</w:t>
      </w:r>
    </w:p>
    <w:p w14:paraId="23A247F8" w14:textId="43D7EFB6" w:rsidR="00A57EE2" w:rsidRDefault="00A57EE2" w:rsidP="00A57EE2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try </w:t>
      </w:r>
      <w:proofErr w:type="gramStart"/>
      <w:r>
        <w:rPr>
          <w:rFonts w:ascii="Microsoft YaHei UI Light" w:eastAsia="Microsoft YaHei UI Light" w:hAnsi="Microsoft YaHei UI Light"/>
          <w:sz w:val="24"/>
        </w:rPr>
        <w:t>{ …</w:t>
      </w:r>
      <w:proofErr w:type="gramEnd"/>
      <w:r>
        <w:rPr>
          <w:rFonts w:ascii="Microsoft YaHei UI Light" w:eastAsia="Microsoft YaHei UI Light" w:hAnsi="Microsoft YaHei UI Light"/>
          <w:sz w:val="24"/>
        </w:rPr>
        <w:t xml:space="preserve"> } </w:t>
      </w:r>
      <w:r>
        <w:rPr>
          <w:rFonts w:ascii="Microsoft YaHei UI Light" w:eastAsia="Microsoft YaHei UI Light" w:hAnsi="Microsoft YaHei UI Light"/>
          <w:sz w:val="24"/>
        </w:rPr>
        <w:t>finally</w:t>
      </w:r>
      <w:r>
        <w:rPr>
          <w:rFonts w:ascii="Microsoft YaHei UI Light" w:eastAsia="Microsoft YaHei UI Light" w:hAnsi="Microsoft YaHei UI Light"/>
          <w:sz w:val="24"/>
        </w:rPr>
        <w:t xml:space="preserve"> { …  }</w:t>
      </w:r>
    </w:p>
    <w:p w14:paraId="4E13E0AC" w14:textId="65210E1F" w:rsidR="00A57EE2" w:rsidRDefault="00A57EE2" w:rsidP="00A57EE2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try </w:t>
      </w:r>
      <w:proofErr w:type="gramStart"/>
      <w:r>
        <w:rPr>
          <w:rFonts w:ascii="Microsoft YaHei UI Light" w:eastAsia="Microsoft YaHei UI Light" w:hAnsi="Microsoft YaHei UI Light"/>
          <w:sz w:val="24"/>
        </w:rPr>
        <w:t>{ …</w:t>
      </w:r>
      <w:proofErr w:type="gramEnd"/>
      <w:r>
        <w:rPr>
          <w:rFonts w:ascii="Microsoft YaHei UI Light" w:eastAsia="Microsoft YaHei UI Light" w:hAnsi="Microsoft YaHei UI Light"/>
          <w:sz w:val="24"/>
        </w:rPr>
        <w:t xml:space="preserve"> } </w:t>
      </w:r>
      <w:r>
        <w:rPr>
          <w:rFonts w:ascii="Microsoft YaHei UI Light" w:eastAsia="Microsoft YaHei UI Light" w:hAnsi="Microsoft YaHei UI Light"/>
          <w:sz w:val="24"/>
        </w:rPr>
        <w:t>finally</w:t>
      </w:r>
      <w:r>
        <w:rPr>
          <w:rFonts w:ascii="Microsoft YaHei UI Light" w:eastAsia="Microsoft YaHei UI Light" w:hAnsi="Microsoft YaHei UI Light"/>
          <w:sz w:val="24"/>
        </w:rPr>
        <w:t>( Ex e) { …  }</w:t>
      </w:r>
      <w:r>
        <w:rPr>
          <w:rFonts w:ascii="Microsoft YaHei UI Light" w:eastAsia="Microsoft YaHei UI Light" w:hAnsi="Microsoft YaHei UI Light"/>
          <w:sz w:val="24"/>
        </w:rPr>
        <w:t xml:space="preserve">  catch </w:t>
      </w:r>
      <w:proofErr w:type="gramStart"/>
      <w:r>
        <w:rPr>
          <w:rFonts w:ascii="Microsoft YaHei UI Light" w:eastAsia="Microsoft YaHei UI Light" w:hAnsi="Microsoft YaHei UI Light"/>
          <w:sz w:val="24"/>
        </w:rPr>
        <w:t>( Ex</w:t>
      </w:r>
      <w:proofErr w:type="gramEnd"/>
      <w:r>
        <w:rPr>
          <w:rFonts w:ascii="Microsoft YaHei UI Light" w:eastAsia="Microsoft YaHei UI Light" w:hAnsi="Microsoft YaHei UI Light"/>
          <w:sz w:val="24"/>
        </w:rPr>
        <w:t xml:space="preserve"> e2)</w:t>
      </w:r>
    </w:p>
    <w:p w14:paraId="4027A98E" w14:textId="4AA1A959" w:rsidR="00A57EE2" w:rsidRDefault="00A57EE2" w:rsidP="00A57EE2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try </w:t>
      </w:r>
      <w:proofErr w:type="gramStart"/>
      <w:r>
        <w:rPr>
          <w:rFonts w:ascii="Microsoft YaHei UI Light" w:eastAsia="Microsoft YaHei UI Light" w:hAnsi="Microsoft YaHei UI Light"/>
          <w:sz w:val="24"/>
        </w:rPr>
        <w:t>catch( Ex</w:t>
      </w:r>
      <w:proofErr w:type="gramEnd"/>
      <w:r>
        <w:rPr>
          <w:rFonts w:ascii="Microsoft YaHei UI Light" w:eastAsia="Microsoft YaHei UI Light" w:hAnsi="Microsoft YaHei UI Light"/>
          <w:sz w:val="24"/>
        </w:rPr>
        <w:t xml:space="preserve"> e) { …  }</w:t>
      </w:r>
      <w:r>
        <w:rPr>
          <w:rFonts w:ascii="Microsoft YaHei UI Light" w:eastAsia="Microsoft YaHei UI Light" w:hAnsi="Microsoft YaHei UI Light"/>
          <w:sz w:val="24"/>
        </w:rPr>
        <w:t xml:space="preserve">   // No block for try</w:t>
      </w:r>
    </w:p>
    <w:p w14:paraId="16E9D6B3" w14:textId="2A388230" w:rsidR="00A57EE2" w:rsidRDefault="00A57EE2" w:rsidP="00A57EE2">
      <w:pPr>
        <w:pStyle w:val="RecipientAddress"/>
        <w:numPr>
          <w:ilvl w:val="1"/>
          <w:numId w:val="28"/>
        </w:numPr>
        <w:spacing w:after="0"/>
        <w:rPr>
          <w:rFonts w:ascii="Microsoft YaHei UI Light" w:eastAsia="Microsoft YaHei UI Light" w:hAnsi="Microsoft YaHei UI Light"/>
          <w:sz w:val="24"/>
        </w:rPr>
      </w:pPr>
      <w:r>
        <w:rPr>
          <w:rFonts w:ascii="Microsoft YaHei UI Light" w:eastAsia="Microsoft YaHei UI Light" w:hAnsi="Microsoft YaHei UI Light"/>
          <w:sz w:val="24"/>
        </w:rPr>
        <w:t xml:space="preserve">try </w:t>
      </w:r>
      <w:proofErr w:type="gramStart"/>
      <w:r>
        <w:rPr>
          <w:rFonts w:ascii="Microsoft YaHei UI Light" w:eastAsia="Microsoft YaHei UI Light" w:hAnsi="Microsoft YaHei UI Light"/>
          <w:sz w:val="24"/>
        </w:rPr>
        <w:t>{ …</w:t>
      </w:r>
      <w:proofErr w:type="gramEnd"/>
      <w:r>
        <w:rPr>
          <w:rFonts w:ascii="Microsoft YaHei UI Light" w:eastAsia="Microsoft YaHei UI Light" w:hAnsi="Microsoft YaHei UI Light"/>
          <w:sz w:val="24"/>
        </w:rPr>
        <w:t xml:space="preserve"> } catch( Ex e)</w:t>
      </w:r>
      <w:r>
        <w:rPr>
          <w:rFonts w:ascii="Microsoft YaHei UI Light" w:eastAsia="Microsoft YaHei UI Light" w:hAnsi="Microsoft YaHei UI Light"/>
          <w:sz w:val="24"/>
        </w:rPr>
        <w:t xml:space="preserve">   // No block for catch</w:t>
      </w:r>
    </w:p>
    <w:p w14:paraId="248BD620" w14:textId="77777777" w:rsidR="00A57EE2" w:rsidRDefault="00A57EE2" w:rsidP="00A57EE2">
      <w:pPr>
        <w:pStyle w:val="RecipientAddress"/>
        <w:spacing w:after="0"/>
        <w:ind w:left="1800"/>
        <w:rPr>
          <w:rFonts w:ascii="Microsoft YaHei UI Light" w:eastAsia="Microsoft YaHei UI Light" w:hAnsi="Microsoft YaHei UI Light"/>
          <w:sz w:val="24"/>
        </w:rPr>
      </w:pPr>
      <w:bookmarkStart w:id="0" w:name="_GoBack"/>
      <w:bookmarkEnd w:id="0"/>
    </w:p>
    <w:p w14:paraId="485DEF93" w14:textId="038D262A" w:rsidR="00A57EE2" w:rsidRDefault="00A57EE2" w:rsidP="00A57EE2">
      <w:pPr>
        <w:pStyle w:val="RecipientAddress"/>
        <w:spacing w:after="0"/>
        <w:ind w:left="1800"/>
        <w:rPr>
          <w:rFonts w:ascii="Microsoft YaHei UI Light" w:eastAsia="Microsoft YaHei UI Light" w:hAnsi="Microsoft YaHei UI Light"/>
          <w:sz w:val="24"/>
        </w:rPr>
      </w:pPr>
    </w:p>
    <w:p w14:paraId="371DE856" w14:textId="77777777" w:rsidR="009222F7" w:rsidRDefault="009222F7" w:rsidP="009222F7">
      <w:pPr>
        <w:pStyle w:val="RecipientAddress"/>
        <w:spacing w:after="0"/>
        <w:ind w:left="1800"/>
        <w:rPr>
          <w:rFonts w:ascii="Microsoft YaHei UI Light" w:eastAsia="Microsoft YaHei UI Light" w:hAnsi="Microsoft YaHei UI Light"/>
          <w:sz w:val="24"/>
        </w:rPr>
      </w:pPr>
    </w:p>
    <w:p w14:paraId="1D17DB8F" w14:textId="374EB4C6" w:rsidR="00EC07BC" w:rsidRDefault="00EC07BC" w:rsidP="000119B4">
      <w:pPr>
        <w:pStyle w:val="RecipientAddress"/>
        <w:spacing w:after="0"/>
        <w:rPr>
          <w:rFonts w:ascii="Microsoft YaHei UI Light" w:eastAsia="Microsoft YaHei UI Light" w:hAnsi="Microsoft YaHei UI Light"/>
          <w:sz w:val="24"/>
        </w:rPr>
      </w:pPr>
    </w:p>
    <w:sectPr w:rsidR="00EC07BC" w:rsidSect="00A73F6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578D5" w14:textId="77777777" w:rsidR="00801266" w:rsidRDefault="00801266">
      <w:pPr>
        <w:spacing w:after="0" w:line="240" w:lineRule="auto"/>
      </w:pPr>
      <w:r>
        <w:separator/>
      </w:r>
    </w:p>
  </w:endnote>
  <w:endnote w:type="continuationSeparator" w:id="0">
    <w:p w14:paraId="30D6C3E0" w14:textId="77777777" w:rsidR="00801266" w:rsidRDefault="0080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5"/>
      <w:gridCol w:w="187"/>
      <w:gridCol w:w="187"/>
      <w:gridCol w:w="991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524C9B0D" w:rsidR="00A73F67" w:rsidRDefault="009F3D1E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9F3D1E">
            <w:rPr>
              <w:bCs w:val="0"/>
              <w:noProof/>
            </w:rPr>
            <w:t xml:space="preserve">Page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PAGE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1</w:t>
          </w:r>
          <w:r w:rsidRPr="009F3D1E">
            <w:rPr>
              <w:b/>
              <w:noProof/>
            </w:rPr>
            <w:fldChar w:fldCharType="end"/>
          </w:r>
          <w:r w:rsidRPr="009F3D1E">
            <w:rPr>
              <w:bCs w:val="0"/>
              <w:noProof/>
            </w:rPr>
            <w:t xml:space="preserve"> of </w:t>
          </w:r>
          <w:r w:rsidRPr="009F3D1E">
            <w:rPr>
              <w:b/>
              <w:noProof/>
            </w:rPr>
            <w:fldChar w:fldCharType="begin"/>
          </w:r>
          <w:r w:rsidRPr="009F3D1E">
            <w:rPr>
              <w:b/>
              <w:bCs w:val="0"/>
              <w:noProof/>
            </w:rPr>
            <w:instrText xml:space="preserve"> NUMPAGES  \* Arabic  \* MERGEFORMAT </w:instrText>
          </w:r>
          <w:r w:rsidRPr="009F3D1E">
            <w:rPr>
              <w:b/>
              <w:noProof/>
            </w:rPr>
            <w:fldChar w:fldCharType="separate"/>
          </w:r>
          <w:r w:rsidRPr="009F3D1E">
            <w:rPr>
              <w:b/>
              <w:bCs w:val="0"/>
              <w:noProof/>
            </w:rPr>
            <w:t>2</w:t>
          </w:r>
          <w:r w:rsidRPr="009F3D1E">
            <w:rPr>
              <w:b/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26"/>
      <w:gridCol w:w="187"/>
      <w:gridCol w:w="187"/>
      <w:gridCol w:w="991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73BB6" w14:textId="77777777" w:rsidR="00801266" w:rsidRDefault="00801266">
      <w:pPr>
        <w:spacing w:after="0" w:line="240" w:lineRule="auto"/>
      </w:pPr>
      <w:r>
        <w:separator/>
      </w:r>
    </w:p>
  </w:footnote>
  <w:footnote w:type="continuationSeparator" w:id="0">
    <w:p w14:paraId="5B898CC2" w14:textId="77777777" w:rsidR="00801266" w:rsidRDefault="0080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228503330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07E085DC" w:rsidR="00A73F67" w:rsidRPr="00D611FE" w:rsidRDefault="00F94ED5" w:rsidP="00A73F67">
              <w:pPr>
                <w:pStyle w:val="Title"/>
              </w:pPr>
              <w:r>
                <w:t xml:space="preserve">JAVA LAB </w:t>
              </w:r>
              <w:r w:rsidR="002D03D3">
                <w:t>–</w:t>
              </w:r>
              <w:r>
                <w:t xml:space="preserve"> 8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2D03D3">
          <w:pPr>
            <w:pStyle w:val="SenderAddress"/>
            <w:tabs>
              <w:tab w:val="left" w:pos="4608"/>
            </w:tabs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04AD9993" w:rsidR="00A73F67" w:rsidRPr="00D611FE" w:rsidRDefault="00A57EE2" w:rsidP="00A73F67">
              <w:pPr>
                <w:pStyle w:val="Title"/>
              </w:pPr>
              <w:r>
                <w:t>JAVA LAB – 8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9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C0173"/>
    <w:multiLevelType w:val="hybridMultilevel"/>
    <w:tmpl w:val="547A3676"/>
    <w:lvl w:ilvl="0" w:tplc="258AA6D8">
      <w:start w:val="4"/>
      <w:numFmt w:val="decimal"/>
      <w:lvlText w:val="%1"/>
      <w:lvlJc w:val="left"/>
      <w:pPr>
        <w:ind w:left="4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800" w:hanging="360"/>
      </w:pPr>
    </w:lvl>
    <w:lvl w:ilvl="2" w:tplc="4009001B" w:tentative="1">
      <w:start w:val="1"/>
      <w:numFmt w:val="lowerRoman"/>
      <w:lvlText w:val="%3."/>
      <w:lvlJc w:val="right"/>
      <w:pPr>
        <w:ind w:left="5520" w:hanging="180"/>
      </w:pPr>
    </w:lvl>
    <w:lvl w:ilvl="3" w:tplc="4009000F" w:tentative="1">
      <w:start w:val="1"/>
      <w:numFmt w:val="decimal"/>
      <w:lvlText w:val="%4."/>
      <w:lvlJc w:val="left"/>
      <w:pPr>
        <w:ind w:left="6240" w:hanging="360"/>
      </w:pPr>
    </w:lvl>
    <w:lvl w:ilvl="4" w:tplc="40090019" w:tentative="1">
      <w:start w:val="1"/>
      <w:numFmt w:val="lowerLetter"/>
      <w:lvlText w:val="%5."/>
      <w:lvlJc w:val="left"/>
      <w:pPr>
        <w:ind w:left="6960" w:hanging="360"/>
      </w:pPr>
    </w:lvl>
    <w:lvl w:ilvl="5" w:tplc="4009001B" w:tentative="1">
      <w:start w:val="1"/>
      <w:numFmt w:val="lowerRoman"/>
      <w:lvlText w:val="%6."/>
      <w:lvlJc w:val="right"/>
      <w:pPr>
        <w:ind w:left="7680" w:hanging="180"/>
      </w:pPr>
    </w:lvl>
    <w:lvl w:ilvl="6" w:tplc="4009000F" w:tentative="1">
      <w:start w:val="1"/>
      <w:numFmt w:val="decimal"/>
      <w:lvlText w:val="%7."/>
      <w:lvlJc w:val="left"/>
      <w:pPr>
        <w:ind w:left="8400" w:hanging="360"/>
      </w:pPr>
    </w:lvl>
    <w:lvl w:ilvl="7" w:tplc="40090019" w:tentative="1">
      <w:start w:val="1"/>
      <w:numFmt w:val="lowerLetter"/>
      <w:lvlText w:val="%8."/>
      <w:lvlJc w:val="left"/>
      <w:pPr>
        <w:ind w:left="9120" w:hanging="360"/>
      </w:pPr>
    </w:lvl>
    <w:lvl w:ilvl="8" w:tplc="40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11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986464"/>
    <w:multiLevelType w:val="hybridMultilevel"/>
    <w:tmpl w:val="2430C85A"/>
    <w:lvl w:ilvl="0" w:tplc="52E6D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285B01"/>
    <w:multiLevelType w:val="hybridMultilevel"/>
    <w:tmpl w:val="79B0C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EF519D"/>
    <w:multiLevelType w:val="multilevel"/>
    <w:tmpl w:val="5DE2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27F81"/>
    <w:multiLevelType w:val="hybridMultilevel"/>
    <w:tmpl w:val="AB8C8B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51DCE"/>
    <w:multiLevelType w:val="hybridMultilevel"/>
    <w:tmpl w:val="202C8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9135E"/>
    <w:multiLevelType w:val="hybridMultilevel"/>
    <w:tmpl w:val="26A4D356"/>
    <w:lvl w:ilvl="0" w:tplc="11BE1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F0D3F"/>
    <w:multiLevelType w:val="hybridMultilevel"/>
    <w:tmpl w:val="2CD8DE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D3635"/>
    <w:multiLevelType w:val="hybridMultilevel"/>
    <w:tmpl w:val="407A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30F21"/>
    <w:multiLevelType w:val="hybridMultilevel"/>
    <w:tmpl w:val="47168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4C2FD8"/>
    <w:multiLevelType w:val="hybridMultilevel"/>
    <w:tmpl w:val="54525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0F5519"/>
    <w:multiLevelType w:val="hybridMultilevel"/>
    <w:tmpl w:val="AE5EF558"/>
    <w:lvl w:ilvl="0" w:tplc="2B06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7"/>
  </w:num>
  <w:num w:numId="12">
    <w:abstractNumId w:val="23"/>
  </w:num>
  <w:num w:numId="13">
    <w:abstractNumId w:val="15"/>
  </w:num>
  <w:num w:numId="14">
    <w:abstractNumId w:val="26"/>
  </w:num>
  <w:num w:numId="15">
    <w:abstractNumId w:val="17"/>
  </w:num>
  <w:num w:numId="16">
    <w:abstractNumId w:val="11"/>
  </w:num>
  <w:num w:numId="17">
    <w:abstractNumId w:val="18"/>
  </w:num>
  <w:num w:numId="18">
    <w:abstractNumId w:val="21"/>
  </w:num>
  <w:num w:numId="19">
    <w:abstractNumId w:val="24"/>
  </w:num>
  <w:num w:numId="20">
    <w:abstractNumId w:val="16"/>
  </w:num>
  <w:num w:numId="21">
    <w:abstractNumId w:val="13"/>
  </w:num>
  <w:num w:numId="22">
    <w:abstractNumId w:val="22"/>
  </w:num>
  <w:num w:numId="23">
    <w:abstractNumId w:val="20"/>
  </w:num>
  <w:num w:numId="24">
    <w:abstractNumId w:val="19"/>
  </w:num>
  <w:num w:numId="25">
    <w:abstractNumId w:val="10"/>
  </w:num>
  <w:num w:numId="26">
    <w:abstractNumId w:val="14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0119B4"/>
    <w:rsid w:val="00055A0B"/>
    <w:rsid w:val="000A3BFD"/>
    <w:rsid w:val="000C33A3"/>
    <w:rsid w:val="00156EF1"/>
    <w:rsid w:val="00160C1D"/>
    <w:rsid w:val="001A077F"/>
    <w:rsid w:val="001B1F29"/>
    <w:rsid w:val="001D12FF"/>
    <w:rsid w:val="001D3FD0"/>
    <w:rsid w:val="001F6E7D"/>
    <w:rsid w:val="002229ED"/>
    <w:rsid w:val="0024160B"/>
    <w:rsid w:val="002472F6"/>
    <w:rsid w:val="00250AC5"/>
    <w:rsid w:val="00290926"/>
    <w:rsid w:val="002C2563"/>
    <w:rsid w:val="002D03D3"/>
    <w:rsid w:val="002F5962"/>
    <w:rsid w:val="002F5976"/>
    <w:rsid w:val="0031329C"/>
    <w:rsid w:val="00336E4F"/>
    <w:rsid w:val="00343FBB"/>
    <w:rsid w:val="00350C36"/>
    <w:rsid w:val="0037096C"/>
    <w:rsid w:val="003867DB"/>
    <w:rsid w:val="003B0A36"/>
    <w:rsid w:val="003D0FBD"/>
    <w:rsid w:val="003E1340"/>
    <w:rsid w:val="00401E15"/>
    <w:rsid w:val="00404DF4"/>
    <w:rsid w:val="00480808"/>
    <w:rsid w:val="004B5284"/>
    <w:rsid w:val="004E67A1"/>
    <w:rsid w:val="00523053"/>
    <w:rsid w:val="005239A8"/>
    <w:rsid w:val="0054473A"/>
    <w:rsid w:val="00565E2F"/>
    <w:rsid w:val="0059544D"/>
    <w:rsid w:val="005C0203"/>
    <w:rsid w:val="005C2A40"/>
    <w:rsid w:val="005E5E2B"/>
    <w:rsid w:val="00634F2F"/>
    <w:rsid w:val="006515E8"/>
    <w:rsid w:val="006A21DE"/>
    <w:rsid w:val="006E35A6"/>
    <w:rsid w:val="006F1118"/>
    <w:rsid w:val="007017FF"/>
    <w:rsid w:val="007269CA"/>
    <w:rsid w:val="00741FDE"/>
    <w:rsid w:val="007723F0"/>
    <w:rsid w:val="00782162"/>
    <w:rsid w:val="007B31C2"/>
    <w:rsid w:val="007B76B5"/>
    <w:rsid w:val="007C25CC"/>
    <w:rsid w:val="007C3B1F"/>
    <w:rsid w:val="007F5141"/>
    <w:rsid w:val="00801266"/>
    <w:rsid w:val="00806FF6"/>
    <w:rsid w:val="008347EF"/>
    <w:rsid w:val="0084749B"/>
    <w:rsid w:val="0086721E"/>
    <w:rsid w:val="008C38AA"/>
    <w:rsid w:val="008D27B5"/>
    <w:rsid w:val="008F1FA2"/>
    <w:rsid w:val="009222F7"/>
    <w:rsid w:val="00932CD0"/>
    <w:rsid w:val="00946252"/>
    <w:rsid w:val="00954147"/>
    <w:rsid w:val="00975852"/>
    <w:rsid w:val="0098300D"/>
    <w:rsid w:val="009847D5"/>
    <w:rsid w:val="00996E0B"/>
    <w:rsid w:val="009B33F9"/>
    <w:rsid w:val="009D472D"/>
    <w:rsid w:val="009E37DE"/>
    <w:rsid w:val="009F0B81"/>
    <w:rsid w:val="009F3D1E"/>
    <w:rsid w:val="009F72A9"/>
    <w:rsid w:val="00A36F67"/>
    <w:rsid w:val="00A53151"/>
    <w:rsid w:val="00A56069"/>
    <w:rsid w:val="00A57EE2"/>
    <w:rsid w:val="00A73F67"/>
    <w:rsid w:val="00AB1341"/>
    <w:rsid w:val="00AC5C2F"/>
    <w:rsid w:val="00AE267E"/>
    <w:rsid w:val="00B16323"/>
    <w:rsid w:val="00B357F1"/>
    <w:rsid w:val="00B66410"/>
    <w:rsid w:val="00B8163C"/>
    <w:rsid w:val="00B9569D"/>
    <w:rsid w:val="00BF10C0"/>
    <w:rsid w:val="00BF473C"/>
    <w:rsid w:val="00C027FE"/>
    <w:rsid w:val="00C06537"/>
    <w:rsid w:val="00C62B67"/>
    <w:rsid w:val="00C84BD1"/>
    <w:rsid w:val="00C86581"/>
    <w:rsid w:val="00CB2712"/>
    <w:rsid w:val="00CD15DF"/>
    <w:rsid w:val="00CD5E29"/>
    <w:rsid w:val="00CD607B"/>
    <w:rsid w:val="00CE7377"/>
    <w:rsid w:val="00CF485D"/>
    <w:rsid w:val="00D1241F"/>
    <w:rsid w:val="00D15D0D"/>
    <w:rsid w:val="00D25C8E"/>
    <w:rsid w:val="00D32626"/>
    <w:rsid w:val="00D35E92"/>
    <w:rsid w:val="00D4190C"/>
    <w:rsid w:val="00D611FE"/>
    <w:rsid w:val="00D66811"/>
    <w:rsid w:val="00D906CA"/>
    <w:rsid w:val="00D920FD"/>
    <w:rsid w:val="00DB3B2D"/>
    <w:rsid w:val="00DF7FDF"/>
    <w:rsid w:val="00E12DAB"/>
    <w:rsid w:val="00E156BA"/>
    <w:rsid w:val="00E22F2C"/>
    <w:rsid w:val="00EA6A01"/>
    <w:rsid w:val="00EB1088"/>
    <w:rsid w:val="00EC07BC"/>
    <w:rsid w:val="00EC0C6C"/>
    <w:rsid w:val="00EE4599"/>
    <w:rsid w:val="00EF5EF5"/>
    <w:rsid w:val="00F07379"/>
    <w:rsid w:val="00F30102"/>
    <w:rsid w:val="00F353FD"/>
    <w:rsid w:val="00F4343E"/>
    <w:rsid w:val="00F94ED5"/>
    <w:rsid w:val="00FE0864"/>
    <w:rsid w:val="00FE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22072B"/>
    <w:rsid w:val="002E70D7"/>
    <w:rsid w:val="003F4721"/>
    <w:rsid w:val="007C2925"/>
    <w:rsid w:val="007E5381"/>
    <w:rsid w:val="00851220"/>
    <w:rsid w:val="008D3BE8"/>
    <w:rsid w:val="009A6901"/>
    <w:rsid w:val="00AA2088"/>
    <w:rsid w:val="00AC3B26"/>
    <w:rsid w:val="00B40B9F"/>
    <w:rsid w:val="00CD7B83"/>
    <w:rsid w:val="00D224D6"/>
    <w:rsid w:val="00D42E07"/>
    <w:rsid w:val="00D96C47"/>
    <w:rsid w:val="00EB14D4"/>
    <w:rsid w:val="00F2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10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3</cp:revision>
  <dcterms:created xsi:type="dcterms:W3CDTF">2019-03-21T21:26:00Z</dcterms:created>
  <dcterms:modified xsi:type="dcterms:W3CDTF">2019-03-23T03:03:00Z</dcterms:modified>
  <cp:contentStatus>JAVA LAB – 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