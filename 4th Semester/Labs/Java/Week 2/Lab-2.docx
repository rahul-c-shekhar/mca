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5465" w14:textId="1184ED89" w:rsidR="00B16323" w:rsidRDefault="00B16323" w:rsidP="00B16323">
      <w:pPr>
        <w:pStyle w:val="RecipientAddress"/>
      </w:pPr>
    </w:p>
    <w:p w14:paraId="339963E8" w14:textId="59A3C32C" w:rsidR="00C027FE" w:rsidRDefault="00C027FE" w:rsidP="00B16323">
      <w:pPr>
        <w:pStyle w:val="RecipientAddress"/>
      </w:pPr>
      <w:r>
        <w:t>REVISION with C / C++</w:t>
      </w:r>
    </w:p>
    <w:p w14:paraId="7A8345D3" w14:textId="77777777" w:rsidR="00C027FE" w:rsidRPr="005239A8" w:rsidRDefault="00C027FE" w:rsidP="00B16323">
      <w:pPr>
        <w:pStyle w:val="RecipientAddress"/>
      </w:pPr>
    </w:p>
    <w:p w14:paraId="494A9D4F" w14:textId="0D1C6466" w:rsidR="00B16323" w:rsidRPr="005239A8" w:rsidRDefault="006A21DE" w:rsidP="00C027FE">
      <w:pPr>
        <w:pStyle w:val="RecipientAddress"/>
        <w:numPr>
          <w:ilvl w:val="0"/>
          <w:numId w:val="11"/>
        </w:numPr>
        <w:spacing w:line="480" w:lineRule="auto"/>
        <w:rPr>
          <w:i/>
          <w:sz w:val="28"/>
        </w:rPr>
      </w:pPr>
      <w:r w:rsidRPr="005239A8">
        <w:rPr>
          <w:i/>
          <w:sz w:val="28"/>
        </w:rPr>
        <w:t>Write a Java program to demonstrate functioning of:</w:t>
      </w:r>
      <w:bookmarkStart w:id="0" w:name="_GoBack"/>
      <w:bookmarkEnd w:id="0"/>
    </w:p>
    <w:p w14:paraId="2D8B034F" w14:textId="6DBB390D" w:rsidR="006A21DE" w:rsidRPr="005239A8" w:rsidRDefault="006A21DE" w:rsidP="006A21DE">
      <w:pPr>
        <w:pStyle w:val="RecipientAddress"/>
        <w:numPr>
          <w:ilvl w:val="1"/>
          <w:numId w:val="11"/>
        </w:numPr>
        <w:spacing w:line="480" w:lineRule="auto"/>
        <w:rPr>
          <w:i/>
          <w:sz w:val="28"/>
        </w:rPr>
      </w:pPr>
      <w:r w:rsidRPr="005239A8">
        <w:rPr>
          <w:i/>
          <w:sz w:val="28"/>
        </w:rPr>
        <w:t>Static Blocks</w:t>
      </w:r>
    </w:p>
    <w:p w14:paraId="4288AAC6" w14:textId="68C77259" w:rsidR="006A21DE" w:rsidRPr="005239A8" w:rsidRDefault="006A21DE" w:rsidP="006A21DE">
      <w:pPr>
        <w:pStyle w:val="RecipientAddress"/>
        <w:numPr>
          <w:ilvl w:val="1"/>
          <w:numId w:val="11"/>
        </w:numPr>
        <w:spacing w:line="480" w:lineRule="auto"/>
        <w:rPr>
          <w:i/>
          <w:sz w:val="28"/>
        </w:rPr>
      </w:pPr>
      <w:r w:rsidRPr="005239A8">
        <w:rPr>
          <w:i/>
          <w:sz w:val="28"/>
        </w:rPr>
        <w:t>Instance Blocks</w:t>
      </w:r>
    </w:p>
    <w:p w14:paraId="467AB479" w14:textId="403A1501" w:rsidR="006A21DE" w:rsidRPr="005239A8" w:rsidRDefault="006A21DE" w:rsidP="006A21DE">
      <w:pPr>
        <w:pStyle w:val="RecipientAddress"/>
        <w:numPr>
          <w:ilvl w:val="1"/>
          <w:numId w:val="11"/>
        </w:numPr>
        <w:spacing w:line="480" w:lineRule="auto"/>
        <w:rPr>
          <w:i/>
          <w:sz w:val="28"/>
        </w:rPr>
      </w:pPr>
      <w:r w:rsidRPr="005239A8">
        <w:rPr>
          <w:i/>
          <w:sz w:val="28"/>
        </w:rPr>
        <w:t>Constructors</w:t>
      </w:r>
    </w:p>
    <w:p w14:paraId="0F4498AA" w14:textId="72FC37FC" w:rsidR="006A21DE" w:rsidRPr="005239A8" w:rsidRDefault="006A21DE" w:rsidP="006A21DE">
      <w:pPr>
        <w:pStyle w:val="RecipientAddress"/>
        <w:numPr>
          <w:ilvl w:val="1"/>
          <w:numId w:val="11"/>
        </w:numPr>
        <w:spacing w:line="480" w:lineRule="auto"/>
        <w:rPr>
          <w:i/>
          <w:sz w:val="28"/>
        </w:rPr>
      </w:pPr>
      <w:r w:rsidRPr="005239A8">
        <w:rPr>
          <w:i/>
          <w:sz w:val="28"/>
        </w:rPr>
        <w:t>Constructor invoking another Constructor</w:t>
      </w:r>
    </w:p>
    <w:p w14:paraId="1E3D6575" w14:textId="77777777" w:rsidR="006A21DE" w:rsidRPr="005239A8" w:rsidRDefault="006A21DE" w:rsidP="00C027FE">
      <w:pPr>
        <w:pStyle w:val="RecipientAddress"/>
        <w:numPr>
          <w:ilvl w:val="0"/>
          <w:numId w:val="11"/>
        </w:numPr>
        <w:spacing w:line="480" w:lineRule="auto"/>
        <w:rPr>
          <w:i/>
          <w:sz w:val="28"/>
        </w:rPr>
      </w:pPr>
      <w:r w:rsidRPr="005239A8">
        <w:rPr>
          <w:i/>
          <w:sz w:val="28"/>
        </w:rPr>
        <w:t xml:space="preserve">Write a Java program to demonstrate execution of </w:t>
      </w:r>
    </w:p>
    <w:p w14:paraId="205D75D4" w14:textId="6313313E" w:rsidR="006A21DE" w:rsidRPr="005239A8" w:rsidRDefault="006A21DE" w:rsidP="006A21DE">
      <w:pPr>
        <w:pStyle w:val="RecipientAddress"/>
        <w:numPr>
          <w:ilvl w:val="1"/>
          <w:numId w:val="11"/>
        </w:numPr>
        <w:spacing w:line="480" w:lineRule="auto"/>
        <w:rPr>
          <w:i/>
          <w:sz w:val="28"/>
        </w:rPr>
      </w:pPr>
      <w:r w:rsidRPr="005239A8">
        <w:rPr>
          <w:i/>
          <w:sz w:val="28"/>
        </w:rPr>
        <w:t xml:space="preserve">Multiple classes with independent </w:t>
      </w:r>
      <w:proofErr w:type="gramStart"/>
      <w:r w:rsidRPr="005239A8">
        <w:rPr>
          <w:i/>
          <w:sz w:val="28"/>
        </w:rPr>
        <w:t>main(</w:t>
      </w:r>
      <w:proofErr w:type="gramEnd"/>
      <w:r w:rsidRPr="005239A8">
        <w:rPr>
          <w:i/>
          <w:sz w:val="28"/>
        </w:rPr>
        <w:t>) methods.</w:t>
      </w:r>
      <w:r w:rsidR="009D472D">
        <w:rPr>
          <w:i/>
          <w:sz w:val="28"/>
        </w:rPr>
        <w:t xml:space="preserve"> 1(</w:t>
      </w:r>
      <w:proofErr w:type="spellStart"/>
      <w:r w:rsidR="009D472D">
        <w:rPr>
          <w:i/>
          <w:sz w:val="28"/>
        </w:rPr>
        <w:t>psvm</w:t>
      </w:r>
      <w:proofErr w:type="spellEnd"/>
      <w:r w:rsidR="009D472D">
        <w:rPr>
          <w:i/>
          <w:sz w:val="28"/>
        </w:rPr>
        <w:t>)</w:t>
      </w:r>
    </w:p>
    <w:p w14:paraId="6631A6C9" w14:textId="2D204392" w:rsidR="006A21DE" w:rsidRPr="005239A8" w:rsidRDefault="006A21DE" w:rsidP="006A21DE">
      <w:pPr>
        <w:pStyle w:val="RecipientAddress"/>
        <w:numPr>
          <w:ilvl w:val="1"/>
          <w:numId w:val="11"/>
        </w:numPr>
        <w:spacing w:line="480" w:lineRule="auto"/>
        <w:rPr>
          <w:i/>
          <w:sz w:val="28"/>
        </w:rPr>
      </w:pPr>
      <w:r w:rsidRPr="005239A8">
        <w:rPr>
          <w:i/>
          <w:sz w:val="28"/>
        </w:rPr>
        <w:t xml:space="preserve">Single class with multiple </w:t>
      </w:r>
      <w:proofErr w:type="gramStart"/>
      <w:r w:rsidRPr="005239A8">
        <w:rPr>
          <w:i/>
          <w:sz w:val="28"/>
        </w:rPr>
        <w:t>main(</w:t>
      </w:r>
      <w:proofErr w:type="gramEnd"/>
      <w:r w:rsidRPr="005239A8">
        <w:rPr>
          <w:i/>
          <w:sz w:val="28"/>
        </w:rPr>
        <w:t>) methods.</w:t>
      </w:r>
    </w:p>
    <w:p w14:paraId="723F0FC0" w14:textId="1CFD4486" w:rsidR="006A21DE" w:rsidRPr="005239A8" w:rsidRDefault="006A21DE" w:rsidP="00C027FE">
      <w:pPr>
        <w:pStyle w:val="RecipientAddress"/>
        <w:numPr>
          <w:ilvl w:val="0"/>
          <w:numId w:val="11"/>
        </w:numPr>
        <w:spacing w:line="480" w:lineRule="auto"/>
        <w:rPr>
          <w:i/>
          <w:sz w:val="28"/>
        </w:rPr>
      </w:pPr>
      <w:r w:rsidRPr="005239A8">
        <w:rPr>
          <w:i/>
          <w:sz w:val="28"/>
        </w:rPr>
        <w:t xml:space="preserve">Write a Java program to </w:t>
      </w:r>
      <w:r w:rsidR="005239A8" w:rsidRPr="005239A8">
        <w:rPr>
          <w:i/>
          <w:sz w:val="28"/>
        </w:rPr>
        <w:t>calculate Electricity bill. Assume 4 slabs of different rates.</w:t>
      </w:r>
    </w:p>
    <w:p w14:paraId="3B3A92DC" w14:textId="7C5D951E" w:rsidR="005239A8" w:rsidRDefault="005239A8" w:rsidP="005239A8">
      <w:pPr>
        <w:pStyle w:val="RecipientAddress"/>
        <w:spacing w:line="480" w:lineRule="auto"/>
        <w:ind w:left="360"/>
        <w:rPr>
          <w:b/>
          <w:i/>
          <w:sz w:val="28"/>
          <w:u w:val="single"/>
        </w:rPr>
      </w:pPr>
      <w:r w:rsidRPr="005239A8">
        <w:rPr>
          <w:b/>
          <w:i/>
          <w:sz w:val="28"/>
          <w:u w:val="single"/>
        </w:rPr>
        <w:t>Challenge Programs:</w:t>
      </w:r>
    </w:p>
    <w:p w14:paraId="2E92E88F" w14:textId="4F1DD5DF" w:rsidR="005239A8" w:rsidRDefault="005239A8" w:rsidP="005239A8">
      <w:pPr>
        <w:pStyle w:val="RecipientAddress"/>
        <w:numPr>
          <w:ilvl w:val="0"/>
          <w:numId w:val="17"/>
        </w:numPr>
        <w:spacing w:line="480" w:lineRule="auto"/>
        <w:rPr>
          <w:i/>
          <w:sz w:val="28"/>
        </w:rPr>
      </w:pPr>
      <w:r>
        <w:rPr>
          <w:i/>
          <w:sz w:val="28"/>
        </w:rPr>
        <w:t>Write a Java program to display the last digit of a number in words. For example: If given number is 46, last digit is SIX.</w:t>
      </w:r>
    </w:p>
    <w:p w14:paraId="2D2E95E9" w14:textId="0CEE572C" w:rsidR="005239A8" w:rsidRDefault="005239A8" w:rsidP="005239A8">
      <w:pPr>
        <w:pStyle w:val="RecipientAddress"/>
        <w:numPr>
          <w:ilvl w:val="0"/>
          <w:numId w:val="17"/>
        </w:numPr>
        <w:spacing w:line="480" w:lineRule="auto"/>
        <w:rPr>
          <w:i/>
          <w:sz w:val="28"/>
        </w:rPr>
      </w:pPr>
      <w:r>
        <w:rPr>
          <w:i/>
          <w:sz w:val="28"/>
        </w:rPr>
        <w:t>Write a Java program to find the next date from a given date.</w:t>
      </w:r>
    </w:p>
    <w:p w14:paraId="01FDF764" w14:textId="5A446548" w:rsidR="005239A8" w:rsidRPr="005239A8" w:rsidRDefault="005239A8" w:rsidP="005239A8">
      <w:pPr>
        <w:pStyle w:val="RecipientAddress"/>
        <w:spacing w:line="480" w:lineRule="auto"/>
        <w:ind w:left="720"/>
        <w:rPr>
          <w:i/>
          <w:sz w:val="28"/>
        </w:rPr>
      </w:pPr>
    </w:p>
    <w:p w14:paraId="1ABA59E8" w14:textId="563148B1" w:rsidR="00C027FE" w:rsidRDefault="00C027FE" w:rsidP="00C027FE">
      <w:pPr>
        <w:pStyle w:val="RecipientAddress"/>
        <w:spacing w:line="480" w:lineRule="auto"/>
        <w:rPr>
          <w:b/>
          <w:i/>
          <w:sz w:val="28"/>
        </w:rPr>
      </w:pPr>
    </w:p>
    <w:p w14:paraId="3BBEA54A" w14:textId="77777777" w:rsidR="00BF10C0" w:rsidRDefault="00BF10C0" w:rsidP="00C027FE">
      <w:pPr>
        <w:pStyle w:val="RecipientAddress"/>
        <w:spacing w:line="480" w:lineRule="auto"/>
        <w:rPr>
          <w:b/>
          <w:i/>
          <w:sz w:val="28"/>
        </w:rPr>
      </w:pPr>
    </w:p>
    <w:p w14:paraId="40C34313" w14:textId="77777777" w:rsidR="00C027FE" w:rsidRDefault="00C027FE" w:rsidP="00C027FE">
      <w:pPr>
        <w:pStyle w:val="RecipientAddress"/>
        <w:spacing w:line="480" w:lineRule="auto"/>
        <w:rPr>
          <w:b/>
          <w:i/>
          <w:sz w:val="28"/>
        </w:rPr>
      </w:pPr>
    </w:p>
    <w:p w14:paraId="02586F23" w14:textId="15AC4FD5" w:rsidR="00C027FE" w:rsidRDefault="00C027FE" w:rsidP="00C027FE">
      <w:pPr>
        <w:pStyle w:val="RecipientAddress"/>
        <w:rPr>
          <w:b/>
          <w:i/>
          <w:sz w:val="28"/>
        </w:rPr>
      </w:pPr>
    </w:p>
    <w:p w14:paraId="0E7F681D" w14:textId="77777777" w:rsidR="00C027FE" w:rsidRPr="00C027FE" w:rsidRDefault="00C027FE" w:rsidP="00C027FE">
      <w:pPr>
        <w:pStyle w:val="RecipientAddress"/>
        <w:rPr>
          <w:b/>
          <w:i/>
          <w:sz w:val="28"/>
        </w:rPr>
      </w:pPr>
    </w:p>
    <w:sectPr w:rsidR="00C027FE" w:rsidRPr="00C027FE" w:rsidSect="00A73F6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008" w:right="1440" w:bottom="1843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1F1E" w14:textId="77777777" w:rsidR="00FE0864" w:rsidRDefault="00FE0864">
      <w:pPr>
        <w:spacing w:after="0" w:line="240" w:lineRule="auto"/>
      </w:pPr>
      <w:r>
        <w:separator/>
      </w:r>
    </w:p>
  </w:endnote>
  <w:endnote w:type="continuationSeparator" w:id="0">
    <w:p w14:paraId="341F5122" w14:textId="77777777" w:rsidR="00FE0864" w:rsidRDefault="00FE0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194" w:type="pct"/>
      <w:tblInd w:w="-355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25"/>
      <w:gridCol w:w="187"/>
      <w:gridCol w:w="187"/>
      <w:gridCol w:w="991"/>
    </w:tblGrid>
    <w:tr w:rsidR="00A73F67" w14:paraId="136DD541" w14:textId="77777777" w:rsidTr="00A73F6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9" w:type="dxa"/>
          <w:shd w:val="clear" w:color="auto" w:fill="EBEBEB" w:themeFill="background2"/>
        </w:tcPr>
        <w:p w14:paraId="6DD5C41D" w14:textId="77777777" w:rsidR="00A73F67" w:rsidRDefault="00A73F67" w:rsidP="00A73F67"/>
      </w:tc>
      <w:tc>
        <w:tcPr>
          <w:tcW w:w="7626" w:type="dxa"/>
          <w:shd w:val="clear" w:color="auto" w:fill="EBEBEB" w:themeFill="background2"/>
        </w:tcPr>
        <w:p w14:paraId="3CD18C23" w14:textId="6769E94D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A73F67">
            <w:rPr>
              <w:bCs w:val="0"/>
            </w:rPr>
            <w:t xml:space="preserve">Page | </w:t>
          </w:r>
          <w:r w:rsidRPr="00A73F67">
            <w:fldChar w:fldCharType="begin"/>
          </w:r>
          <w:r w:rsidRPr="00A73F67">
            <w:rPr>
              <w:bCs w:val="0"/>
            </w:rPr>
            <w:instrText xml:space="preserve"> PAGE   \* MERGEFORMAT </w:instrText>
          </w:r>
          <w:r w:rsidRPr="00A73F67">
            <w:fldChar w:fldCharType="separate"/>
          </w:r>
          <w:r w:rsidRPr="00A73F67">
            <w:rPr>
              <w:bCs w:val="0"/>
              <w:noProof/>
            </w:rPr>
            <w:t>1</w:t>
          </w:r>
          <w:r w:rsidRPr="00A73F67">
            <w:rPr>
              <w:noProof/>
            </w:rPr>
            <w:fldChar w:fldCharType="end"/>
          </w:r>
        </w:p>
      </w:tc>
      <w:tc>
        <w:tcPr>
          <w:tcW w:w="187" w:type="dxa"/>
          <w:shd w:val="clear" w:color="auto" w:fill="17AE92" w:themeFill="accent1"/>
        </w:tcPr>
        <w:p w14:paraId="4DFA0171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0B162704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1" w:type="dxa"/>
          <w:shd w:val="clear" w:color="auto" w:fill="6F7E84" w:themeFill="accent3"/>
        </w:tcPr>
        <w:p w14:paraId="6BE38B8F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28AE2371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26"/>
      <w:gridCol w:w="187"/>
      <w:gridCol w:w="187"/>
      <w:gridCol w:w="991"/>
    </w:tblGrid>
    <w:tr w:rsidR="006515E8" w14:paraId="47BE9295" w14:textId="77777777" w:rsidTr="00C84B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0" w:type="dxa"/>
          <w:shd w:val="clear" w:color="auto" w:fill="EBEBEB" w:themeFill="background2"/>
        </w:tcPr>
        <w:p w14:paraId="7E71FD4C" w14:textId="77777777" w:rsidR="006515E8" w:rsidRDefault="006515E8" w:rsidP="006515E8"/>
      </w:tc>
      <w:tc>
        <w:tcPr>
          <w:tcW w:w="7646" w:type="dxa"/>
          <w:shd w:val="clear" w:color="auto" w:fill="EBEBEB" w:themeFill="background2"/>
        </w:tcPr>
        <w:p w14:paraId="760F5307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17AE92" w:themeFill="accent1"/>
        </w:tcPr>
        <w:p w14:paraId="44F12EA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739780ED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4" w:type="dxa"/>
          <w:shd w:val="clear" w:color="auto" w:fill="6F7E84" w:themeFill="accent3"/>
        </w:tcPr>
        <w:p w14:paraId="1639F02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750A417B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2EDA2" w14:textId="77777777" w:rsidR="00FE0864" w:rsidRDefault="00FE0864">
      <w:pPr>
        <w:spacing w:after="0" w:line="240" w:lineRule="auto"/>
      </w:pPr>
      <w:r>
        <w:separator/>
      </w:r>
    </w:p>
  </w:footnote>
  <w:footnote w:type="continuationSeparator" w:id="0">
    <w:p w14:paraId="6F4B61CF" w14:textId="77777777" w:rsidR="00FE0864" w:rsidRDefault="00FE0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1E45D873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1888060227"/>
            <w:placeholder>
              <w:docPart w:val="D573A8C288B44C27B953663026A7970A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176D1D08" w14:textId="25C5FC29" w:rsidR="00A73F67" w:rsidRPr="00D611FE" w:rsidRDefault="00EA6A01" w:rsidP="00A73F67">
              <w:pPr>
                <w:pStyle w:val="Title"/>
              </w:pPr>
              <w:r>
                <w:t>JAVA LAB - 2</w:t>
              </w:r>
            </w:p>
          </w:sdtContent>
        </w:sdt>
        <w:p w14:paraId="4FFF86D5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88D7928" wp14:editId="666DFB60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8E48BCC" w14:textId="77777777" w:rsidR="00A73F67" w:rsidRPr="003D0FBD" w:rsidRDefault="00A73F67" w:rsidP="00A73F67">
          <w:pPr>
            <w:pStyle w:val="SenderAddress"/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12D3D29A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634307FA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D95FE34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5177DB" wp14:editId="646FC833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72535C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0F4B296" wp14:editId="3673E6E1">
                                      <wp:extent cx="354534" cy="175260"/>
                                      <wp:effectExtent l="0" t="0" r="7620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4517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1.4pt;margin-top:16.8pt;width:41.4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" filled="f" stroked="f" strokeweight=".5pt">
                    <v:textbox>
                      <w:txbxContent>
                        <w:p w14:paraId="0472535C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0F4B296" wp14:editId="3673E6E1">
                                <wp:extent cx="354534" cy="175260"/>
                                <wp:effectExtent l="0" t="0" r="762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6E403DA1" w14:textId="77777777" w:rsidR="00A73F67" w:rsidRDefault="00A73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55C589DB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400483144"/>
            <w:placeholder>
              <w:docPart w:val="486F65E24E854AFEBC22459A700C186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5865CA2B" w14:textId="74BC6F4C" w:rsidR="00A73F67" w:rsidRPr="00D611FE" w:rsidRDefault="00C027FE" w:rsidP="00A73F67">
              <w:pPr>
                <w:pStyle w:val="Title"/>
              </w:pPr>
              <w:r>
                <w:t xml:space="preserve">JAVA </w:t>
              </w:r>
              <w:r w:rsidR="00A73F67">
                <w:t xml:space="preserve">LAB - </w:t>
              </w:r>
              <w:r w:rsidR="00EA6A01">
                <w:t>2</w:t>
              </w:r>
            </w:p>
          </w:sdtContent>
        </w:sdt>
        <w:p w14:paraId="5409C031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467F63" wp14:editId="2991B0DD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51EF936" w14:textId="77777777" w:rsidR="00A73F67" w:rsidRPr="003D0FBD" w:rsidRDefault="00A73F67" w:rsidP="00A73F67">
          <w:pPr>
            <w:pStyle w:val="SenderAddress"/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604B4530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42AA2199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3D7B849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3AD517" wp14:editId="4D0DC625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AE7178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743E881" wp14:editId="433B6385">
                                      <wp:extent cx="354534" cy="175260"/>
                                      <wp:effectExtent l="0" t="0" r="7620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53AD5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1.4pt;margin-top:16.8pt;width:41.4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" filled="f" stroked="f" strokeweight=".5pt">
                    <v:textbox>
                      <w:txbxContent>
                        <w:p w14:paraId="58AE7178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743E881" wp14:editId="433B6385">
                                <wp:extent cx="354534" cy="175260"/>
                                <wp:effectExtent l="0" t="0" r="762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57DDCA86" w14:textId="77777777" w:rsidR="00523053" w:rsidRDefault="00523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21AD6"/>
    <w:multiLevelType w:val="hybridMultilevel"/>
    <w:tmpl w:val="E4F89678"/>
    <w:lvl w:ilvl="0" w:tplc="AF165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72C0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97E1A"/>
    <w:multiLevelType w:val="hybridMultilevel"/>
    <w:tmpl w:val="B88A1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51DCE"/>
    <w:multiLevelType w:val="hybridMultilevel"/>
    <w:tmpl w:val="202C8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67371"/>
    <w:multiLevelType w:val="hybridMultilevel"/>
    <w:tmpl w:val="2B1C1876"/>
    <w:lvl w:ilvl="0" w:tplc="064AA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521DD9"/>
    <w:multiLevelType w:val="hybridMultilevel"/>
    <w:tmpl w:val="8BD04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F28F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4"/>
  </w:num>
  <w:num w:numId="13">
    <w:abstractNumId w:val="11"/>
  </w:num>
  <w:num w:numId="14">
    <w:abstractNumId w:val="15"/>
  </w:num>
  <w:num w:numId="15">
    <w:abstractNumId w:val="12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23"/>
    <w:rsid w:val="00000A9D"/>
    <w:rsid w:val="00156EF1"/>
    <w:rsid w:val="00160C1D"/>
    <w:rsid w:val="002229ED"/>
    <w:rsid w:val="002C2563"/>
    <w:rsid w:val="0031329C"/>
    <w:rsid w:val="00343FBB"/>
    <w:rsid w:val="0037096C"/>
    <w:rsid w:val="003D0FBD"/>
    <w:rsid w:val="00401E15"/>
    <w:rsid w:val="00404DF4"/>
    <w:rsid w:val="00480808"/>
    <w:rsid w:val="004B5284"/>
    <w:rsid w:val="00523053"/>
    <w:rsid w:val="005239A8"/>
    <w:rsid w:val="00565E2F"/>
    <w:rsid w:val="005C2A40"/>
    <w:rsid w:val="005E5E2B"/>
    <w:rsid w:val="00634F2F"/>
    <w:rsid w:val="006515E8"/>
    <w:rsid w:val="006A21DE"/>
    <w:rsid w:val="006E35A6"/>
    <w:rsid w:val="006F1118"/>
    <w:rsid w:val="00741FDE"/>
    <w:rsid w:val="007F5141"/>
    <w:rsid w:val="008347EF"/>
    <w:rsid w:val="00932CD0"/>
    <w:rsid w:val="00946252"/>
    <w:rsid w:val="00954147"/>
    <w:rsid w:val="0098300D"/>
    <w:rsid w:val="00996E0B"/>
    <w:rsid w:val="009B33F9"/>
    <w:rsid w:val="009D472D"/>
    <w:rsid w:val="009E37DE"/>
    <w:rsid w:val="009F0B81"/>
    <w:rsid w:val="00A36F67"/>
    <w:rsid w:val="00A73F67"/>
    <w:rsid w:val="00AB1341"/>
    <w:rsid w:val="00AE267E"/>
    <w:rsid w:val="00B16323"/>
    <w:rsid w:val="00B8163C"/>
    <w:rsid w:val="00B9569D"/>
    <w:rsid w:val="00BF10C0"/>
    <w:rsid w:val="00BF473C"/>
    <w:rsid w:val="00C027FE"/>
    <w:rsid w:val="00C62B67"/>
    <w:rsid w:val="00C84BD1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A6A01"/>
    <w:rsid w:val="00EB1088"/>
    <w:rsid w:val="00EE4599"/>
    <w:rsid w:val="00F07379"/>
    <w:rsid w:val="00F30102"/>
    <w:rsid w:val="00F353FD"/>
    <w:rsid w:val="00F4343E"/>
    <w:rsid w:val="00FE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09EC"/>
  <w15:chartTrackingRefBased/>
  <w15:docId w15:val="{15E24021-0ADD-4D7D-9DBF-62852A09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4BD1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osh%20Katti\AppData\Roaming\Microsoft\Templates\Business%20letter%20(Sales%20Stripes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6F65E24E854AFEBC22459A700C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D519B-7C0A-480A-9CBD-B9C7FC9A33CD}"/>
      </w:docPartPr>
      <w:docPartBody>
        <w:p w:rsidR="00D224D6" w:rsidRDefault="009A6901" w:rsidP="009A6901">
          <w:pPr>
            <w:pStyle w:val="486F65E24E854AFEBC22459A700C186B"/>
          </w:pPr>
          <w:r w:rsidRPr="006F1118">
            <w:t>Your Name</w:t>
          </w:r>
        </w:p>
      </w:docPartBody>
    </w:docPart>
    <w:docPart>
      <w:docPartPr>
        <w:name w:val="D573A8C288B44C27B953663026A7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F0E3C-1F92-4963-A60B-93644C25EA91}"/>
      </w:docPartPr>
      <w:docPartBody>
        <w:p w:rsidR="00D224D6" w:rsidRDefault="009A6901" w:rsidP="009A6901">
          <w:pPr>
            <w:pStyle w:val="D573A8C288B44C27B953663026A7970A"/>
          </w:pPr>
          <w:r w:rsidRPr="006F1118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01"/>
    <w:rsid w:val="009A6901"/>
    <w:rsid w:val="00AA2088"/>
    <w:rsid w:val="00AC3B26"/>
    <w:rsid w:val="00D224D6"/>
    <w:rsid w:val="00D9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F10B047B04640B6AE6CEE3894DA89">
    <w:name w:val="EB2F10B047B04640B6AE6CEE3894DA89"/>
  </w:style>
  <w:style w:type="paragraph" w:customStyle="1" w:styleId="648AB5930E434EF084FA6F97089C6A59">
    <w:name w:val="648AB5930E434EF084FA6F97089C6A59"/>
  </w:style>
  <w:style w:type="paragraph" w:customStyle="1" w:styleId="B4A3FC6EE73D4BC5A1A37EC2709D644D">
    <w:name w:val="B4A3FC6EE73D4BC5A1A37EC2709D644D"/>
  </w:style>
  <w:style w:type="paragraph" w:customStyle="1" w:styleId="5EE807DB20354C1081C6E89720E5504A">
    <w:name w:val="5EE807DB20354C1081C6E89720E5504A"/>
  </w:style>
  <w:style w:type="paragraph" w:customStyle="1" w:styleId="5C4C66A33D9840F5A2640232C461C3BD">
    <w:name w:val="5C4C66A33D9840F5A2640232C461C3BD"/>
  </w:style>
  <w:style w:type="paragraph" w:customStyle="1" w:styleId="07E4F93B435947F5AB898777F4F47647">
    <w:name w:val="07E4F93B435947F5AB898777F4F47647"/>
  </w:style>
  <w:style w:type="paragraph" w:customStyle="1" w:styleId="3BF60D9515394BF48BB3F95763028D03">
    <w:name w:val="3BF60D9515394BF48BB3F95763028D03"/>
  </w:style>
  <w:style w:type="paragraph" w:customStyle="1" w:styleId="CBD7617323024B02829E7F584138DA78">
    <w:name w:val="CBD7617323024B02829E7F584138DA78"/>
  </w:style>
  <w:style w:type="paragraph" w:customStyle="1" w:styleId="40A3DDD0A51747BEAB33A4EA6430350F">
    <w:name w:val="40A3DDD0A51747BEAB33A4EA6430350F"/>
  </w:style>
  <w:style w:type="paragraph" w:customStyle="1" w:styleId="9A87B1007D674F48BC87E67F29D6A616">
    <w:name w:val="9A87B1007D674F48BC87E67F29D6A616"/>
  </w:style>
  <w:style w:type="paragraph" w:customStyle="1" w:styleId="0D9F509117B841958A5CD086D3A0537B">
    <w:name w:val="0D9F509117B841958A5CD086D3A0537B"/>
  </w:style>
  <w:style w:type="paragraph" w:customStyle="1" w:styleId="A1F71F22F30841AAAC7374E824ABE84E">
    <w:name w:val="A1F71F22F30841AAAC7374E824ABE84E"/>
  </w:style>
  <w:style w:type="paragraph" w:customStyle="1" w:styleId="619204F3774B43589DDF695132114E6B">
    <w:name w:val="619204F3774B43589DDF695132114E6B"/>
    <w:rsid w:val="009A6901"/>
  </w:style>
  <w:style w:type="paragraph" w:customStyle="1" w:styleId="873B6C6EFF674C1CB2876115ABAAE9E8">
    <w:name w:val="873B6C6EFF674C1CB2876115ABAAE9E8"/>
    <w:rsid w:val="009A6901"/>
  </w:style>
  <w:style w:type="paragraph" w:customStyle="1" w:styleId="486F65E24E854AFEBC22459A700C186B">
    <w:name w:val="486F65E24E854AFEBC22459A700C186B"/>
    <w:rsid w:val="009A6901"/>
  </w:style>
  <w:style w:type="paragraph" w:customStyle="1" w:styleId="D573A8C288B44C27B953663026A7970A">
    <w:name w:val="D573A8C288B44C27B953663026A7970A"/>
    <w:rsid w:val="009A69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design)(2)</Template>
  <TotalTime>17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Katti</dc:creator>
  <cp:keywords/>
  <cp:lastModifiedBy>Santosh Katti</cp:lastModifiedBy>
  <cp:revision>6</cp:revision>
  <dcterms:created xsi:type="dcterms:W3CDTF">2019-01-16T18:25:00Z</dcterms:created>
  <dcterms:modified xsi:type="dcterms:W3CDTF">2019-01-16T18:42:00Z</dcterms:modified>
  <cp:contentStatus>JAVA LAB - 2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