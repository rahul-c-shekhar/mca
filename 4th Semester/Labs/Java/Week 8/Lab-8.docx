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3A5919DC" w:rsidR="00B16323" w:rsidRDefault="00B16323" w:rsidP="00B16323">
      <w:pPr>
        <w:pStyle w:val="RecipientAddress"/>
      </w:pPr>
    </w:p>
    <w:p w14:paraId="4961C235" w14:textId="1E945B26" w:rsidR="007269CA" w:rsidRDefault="00F94ED5" w:rsidP="00F94ED5">
      <w:pPr>
        <w:pStyle w:val="RecipientAddress"/>
        <w:numPr>
          <w:ilvl w:val="0"/>
          <w:numId w:val="23"/>
        </w:numPr>
        <w:spacing w:after="0"/>
        <w:ind w:left="714" w:hanging="357"/>
        <w:rPr>
          <w:rFonts w:ascii="Microsoft YaHei UI Light" w:eastAsia="Microsoft YaHei UI Light" w:hAnsi="Microsoft YaHei UI Light"/>
          <w:sz w:val="24"/>
        </w:rPr>
      </w:pPr>
      <w:r w:rsidRPr="00F94ED5">
        <w:rPr>
          <w:rFonts w:ascii="Microsoft YaHei UI Light" w:eastAsia="Microsoft YaHei UI Light" w:hAnsi="Microsoft YaHei UI Light"/>
          <w:sz w:val="24"/>
        </w:rPr>
        <w:t xml:space="preserve">Design </w:t>
      </w:r>
      <w:r w:rsidR="00350C36">
        <w:rPr>
          <w:rFonts w:ascii="Microsoft YaHei UI Light" w:eastAsia="Microsoft YaHei UI Light" w:hAnsi="Microsoft YaHei UI Light"/>
          <w:sz w:val="24"/>
        </w:rPr>
        <w:t>a</w:t>
      </w:r>
      <w:r w:rsidRPr="00F94ED5">
        <w:rPr>
          <w:rFonts w:ascii="Microsoft YaHei UI Light" w:eastAsia="Microsoft YaHei UI Light" w:hAnsi="Microsoft YaHei UI Light"/>
          <w:sz w:val="24"/>
        </w:rPr>
        <w:t xml:space="preserve"> project </w:t>
      </w:r>
      <w:r w:rsidR="00350C36">
        <w:rPr>
          <w:rFonts w:ascii="Microsoft YaHei UI Light" w:eastAsia="Microsoft YaHei UI Light" w:hAnsi="Microsoft YaHei UI Light"/>
          <w:sz w:val="24"/>
        </w:rPr>
        <w:t xml:space="preserve">for “Amma Bakery” </w:t>
      </w:r>
      <w:r w:rsidRPr="00F94ED5">
        <w:rPr>
          <w:rFonts w:ascii="Microsoft YaHei UI Light" w:eastAsia="Microsoft YaHei UI Light" w:hAnsi="Microsoft YaHei UI Light"/>
          <w:sz w:val="24"/>
        </w:rPr>
        <w:t xml:space="preserve">with the following </w:t>
      </w:r>
      <w:r>
        <w:rPr>
          <w:rFonts w:ascii="Microsoft YaHei UI Light" w:eastAsia="Microsoft YaHei UI Light" w:hAnsi="Microsoft YaHei UI Light"/>
          <w:sz w:val="24"/>
        </w:rPr>
        <w:t xml:space="preserve">Requirement </w:t>
      </w:r>
      <w:proofErr w:type="gramStart"/>
      <w:r>
        <w:rPr>
          <w:rFonts w:ascii="Microsoft YaHei UI Light" w:eastAsia="Microsoft YaHei UI Light" w:hAnsi="Microsoft YaHei UI Light"/>
          <w:sz w:val="24"/>
        </w:rPr>
        <w:t>specifications :</w:t>
      </w:r>
      <w:proofErr w:type="gramEnd"/>
    </w:p>
    <w:p w14:paraId="08A2D950" w14:textId="7AC08879" w:rsidR="00F94ED5" w:rsidRDefault="00F94ED5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The </w:t>
      </w:r>
      <w:r w:rsidR="00350C36">
        <w:rPr>
          <w:rFonts w:ascii="Microsoft YaHei UI Light" w:eastAsia="Microsoft YaHei UI Light" w:hAnsi="Microsoft YaHei UI Light"/>
          <w:sz w:val="24"/>
        </w:rPr>
        <w:t>bakery</w:t>
      </w:r>
      <w:r>
        <w:rPr>
          <w:rFonts w:ascii="Microsoft YaHei UI Light" w:eastAsia="Microsoft YaHei UI Light" w:hAnsi="Microsoft YaHei UI Light"/>
          <w:sz w:val="24"/>
        </w:rPr>
        <w:t xml:space="preserve"> maintains a list of rates for every item in its store, which cannot be altered by anybody.  And the rates can be changed only when the software gets loaded</w:t>
      </w:r>
      <w:r w:rsidR="00350C36">
        <w:rPr>
          <w:rFonts w:ascii="Microsoft YaHei UI Light" w:eastAsia="Microsoft YaHei UI Light" w:hAnsi="Microsoft YaHei UI Light"/>
          <w:sz w:val="24"/>
        </w:rPr>
        <w:t>, for the first time.</w:t>
      </w:r>
    </w:p>
    <w:p w14:paraId="6875D495" w14:textId="3C693B4E" w:rsidR="00350C36" w:rsidRDefault="00350C36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Create a counter to accept payments </w:t>
      </w:r>
      <w:r w:rsidR="005C0203">
        <w:rPr>
          <w:rFonts w:ascii="Microsoft YaHei UI Light" w:eastAsia="Microsoft YaHei UI Light" w:hAnsi="Microsoft YaHei UI Light"/>
          <w:sz w:val="24"/>
        </w:rPr>
        <w:t>from customers.  The counter can set and reset its own user-name and password.</w:t>
      </w:r>
    </w:p>
    <w:p w14:paraId="4E12148B" w14:textId="26532486" w:rsidR="00F94ED5" w:rsidRDefault="00F94ED5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The</w:t>
      </w:r>
      <w:r w:rsidR="00350C36">
        <w:rPr>
          <w:rFonts w:ascii="Microsoft YaHei UI Light" w:eastAsia="Microsoft YaHei UI Light" w:hAnsi="Microsoft YaHei UI Light"/>
          <w:sz w:val="24"/>
        </w:rPr>
        <w:t xml:space="preserve"> counter </w:t>
      </w:r>
      <w:r w:rsidR="005C0203">
        <w:rPr>
          <w:rFonts w:ascii="Microsoft YaHei UI Light" w:eastAsia="Microsoft YaHei UI Light" w:hAnsi="Microsoft YaHei UI Light"/>
          <w:sz w:val="24"/>
        </w:rPr>
        <w:t>can access the rates of every item for billing.</w:t>
      </w:r>
    </w:p>
    <w:p w14:paraId="4B4B036A" w14:textId="24AF815F" w:rsidR="00F94ED5" w:rsidRDefault="005C0203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A menu should be displayed with sl.no., name of the item and rate. Depending on the quantity ordered, counter has to access rates, calculate total and generate bill. </w:t>
      </w:r>
    </w:p>
    <w:p w14:paraId="7C02E2CA" w14:textId="45703658" w:rsidR="005C0203" w:rsidRDefault="005C0203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The counter can close temporarily </w:t>
      </w:r>
      <w:r w:rsidR="008C38AA">
        <w:rPr>
          <w:rFonts w:ascii="Microsoft YaHei UI Light" w:eastAsia="Microsoft YaHei UI Light" w:hAnsi="Microsoft YaHei UI Light"/>
          <w:sz w:val="24"/>
        </w:rPr>
        <w:t xml:space="preserve">- </w:t>
      </w:r>
      <w:r>
        <w:rPr>
          <w:rFonts w:ascii="Microsoft YaHei UI Light" w:eastAsia="Microsoft YaHei UI Light" w:hAnsi="Microsoft YaHei UI Light"/>
          <w:sz w:val="24"/>
        </w:rPr>
        <w:t xml:space="preserve">all billing work during break.  On return at the counter, </w:t>
      </w:r>
      <w:r w:rsidR="008C38AA">
        <w:rPr>
          <w:rFonts w:ascii="Microsoft YaHei UI Light" w:eastAsia="Microsoft YaHei UI Light" w:hAnsi="Microsoft YaHei UI Light"/>
          <w:sz w:val="24"/>
        </w:rPr>
        <w:t xml:space="preserve">billing should continue only after authentication.  </w:t>
      </w:r>
    </w:p>
    <w:p w14:paraId="4588AA9E" w14:textId="09BB476A" w:rsidR="008C38AA" w:rsidRDefault="008C38AA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For every new customer, bill has to be generated with the next serial no.</w:t>
      </w:r>
    </w:p>
    <w:p w14:paraId="70AF61E1" w14:textId="12F6DA0C" w:rsidR="008C38AA" w:rsidRDefault="008C38AA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At the end of the day, the counter has to display the total amount collected.</w:t>
      </w:r>
    </w:p>
    <w:p w14:paraId="2317B00A" w14:textId="44273E4C" w:rsidR="008C38AA" w:rsidRDefault="007B76B5" w:rsidP="00F94ED5">
      <w:pPr>
        <w:pStyle w:val="RecipientAddress"/>
        <w:numPr>
          <w:ilvl w:val="1"/>
          <w:numId w:val="23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Every customer should get a welcome message, the bill with bill number, items purchased, amount, Grand total and a Thank You message.</w:t>
      </w:r>
    </w:p>
    <w:p w14:paraId="308DBA62" w14:textId="3C36CB09" w:rsidR="007B76B5" w:rsidRDefault="007B76B5" w:rsidP="007B76B5">
      <w:pPr>
        <w:pStyle w:val="RecipientAddress"/>
        <w:spacing w:after="0"/>
        <w:ind w:left="72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(</w:t>
      </w:r>
      <w:proofErr w:type="spellStart"/>
      <w:proofErr w:type="gramStart"/>
      <w:r>
        <w:rPr>
          <w:rFonts w:ascii="Microsoft YaHei UI Light" w:eastAsia="Microsoft YaHei UI Light" w:hAnsi="Microsoft YaHei UI Light"/>
          <w:sz w:val="24"/>
        </w:rPr>
        <w:t>Hnt</w:t>
      </w:r>
      <w:proofErr w:type="spellEnd"/>
      <w:r>
        <w:rPr>
          <w:rFonts w:ascii="Microsoft YaHei UI Light" w:eastAsia="Microsoft YaHei UI Light" w:hAnsi="Microsoft YaHei UI Light"/>
          <w:sz w:val="24"/>
        </w:rPr>
        <w:t xml:space="preserve"> :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</w:t>
      </w:r>
      <w:proofErr w:type="spellStart"/>
      <w:r>
        <w:rPr>
          <w:rFonts w:ascii="Microsoft YaHei UI Light" w:eastAsia="Microsoft YaHei UI Light" w:hAnsi="Microsoft YaHei UI Light"/>
          <w:sz w:val="24"/>
        </w:rPr>
        <w:t>Inhertance,</w:t>
      </w:r>
      <w:r w:rsidR="00CD607B">
        <w:rPr>
          <w:rFonts w:ascii="Microsoft YaHei UI Light" w:eastAsia="Microsoft YaHei UI Light" w:hAnsi="Microsoft YaHei UI Light"/>
          <w:sz w:val="24"/>
        </w:rPr>
        <w:t>interface</w:t>
      </w:r>
      <w:proofErr w:type="spellEnd"/>
      <w:r w:rsidR="00CD607B">
        <w:rPr>
          <w:rFonts w:ascii="Microsoft YaHei UI Light" w:eastAsia="Microsoft YaHei UI Light" w:hAnsi="Microsoft YaHei UI Light"/>
          <w:sz w:val="24"/>
        </w:rPr>
        <w:t>,</w:t>
      </w:r>
      <w:r>
        <w:rPr>
          <w:rFonts w:ascii="Microsoft YaHei UI Light" w:eastAsia="Microsoft YaHei UI Light" w:hAnsi="Microsoft YaHei UI Light"/>
          <w:sz w:val="24"/>
        </w:rPr>
        <w:t xml:space="preserve"> final members, instance </w:t>
      </w:r>
      <w:proofErr w:type="spellStart"/>
      <w:r>
        <w:rPr>
          <w:rFonts w:ascii="Microsoft YaHei UI Light" w:eastAsia="Microsoft YaHei UI Light" w:hAnsi="Microsoft YaHei UI Light"/>
          <w:sz w:val="24"/>
        </w:rPr>
        <w:t>block,static</w:t>
      </w:r>
      <w:proofErr w:type="spellEnd"/>
      <w:r>
        <w:rPr>
          <w:rFonts w:ascii="Microsoft YaHei UI Light" w:eastAsia="Microsoft YaHei UI Light" w:hAnsi="Microsoft YaHei UI Light"/>
          <w:sz w:val="24"/>
        </w:rPr>
        <w:t xml:space="preserve"> block</w:t>
      </w:r>
      <w:r w:rsidR="00EC07BC">
        <w:rPr>
          <w:rFonts w:ascii="Microsoft YaHei UI Light" w:eastAsia="Microsoft YaHei UI Light" w:hAnsi="Microsoft YaHei UI Light"/>
          <w:sz w:val="24"/>
        </w:rPr>
        <w:t>)</w:t>
      </w:r>
    </w:p>
    <w:p w14:paraId="1D17DB8F" w14:textId="374EB4C6" w:rsidR="00EC07BC" w:rsidRDefault="00EC07BC" w:rsidP="007B76B5">
      <w:pPr>
        <w:pStyle w:val="RecipientAddress"/>
        <w:spacing w:after="0"/>
        <w:ind w:left="720"/>
        <w:rPr>
          <w:rFonts w:ascii="Microsoft YaHei UI Light" w:eastAsia="Microsoft YaHei UI Light" w:hAnsi="Microsoft YaHei UI Light"/>
          <w:sz w:val="24"/>
        </w:rPr>
      </w:pPr>
    </w:p>
    <w:p w14:paraId="6179CFC4" w14:textId="5D30E478" w:rsidR="00EC07BC" w:rsidRPr="00EC07BC" w:rsidRDefault="00EC07BC" w:rsidP="007B76B5">
      <w:pPr>
        <w:pStyle w:val="RecipientAddress"/>
        <w:spacing w:after="0"/>
        <w:ind w:left="720"/>
        <w:rPr>
          <w:rFonts w:ascii="Microsoft YaHei UI Light" w:eastAsia="Microsoft YaHei UI Light" w:hAnsi="Microsoft YaHei UI Light"/>
          <w:b/>
          <w:sz w:val="24"/>
          <w:u w:val="single"/>
        </w:rPr>
      </w:pPr>
      <w:r w:rsidRPr="00EC07BC">
        <w:rPr>
          <w:rFonts w:ascii="Microsoft YaHei UI Light" w:eastAsia="Microsoft YaHei UI Light" w:hAnsi="Microsoft YaHei UI Light"/>
          <w:b/>
          <w:sz w:val="24"/>
          <w:u w:val="single"/>
        </w:rPr>
        <w:lastRenderedPageBreak/>
        <w:t xml:space="preserve">Challenge </w:t>
      </w:r>
      <w:proofErr w:type="gramStart"/>
      <w:r w:rsidRPr="00EC07BC">
        <w:rPr>
          <w:rFonts w:ascii="Microsoft YaHei UI Light" w:eastAsia="Microsoft YaHei UI Light" w:hAnsi="Microsoft YaHei UI Light"/>
          <w:b/>
          <w:sz w:val="24"/>
          <w:u w:val="single"/>
        </w:rPr>
        <w:t>Program :</w:t>
      </w:r>
      <w:proofErr w:type="gramEnd"/>
      <w:r w:rsidRPr="00EC07BC">
        <w:rPr>
          <w:rFonts w:ascii="Microsoft YaHei UI Light" w:eastAsia="Microsoft YaHei UI Light" w:hAnsi="Microsoft YaHei UI Light"/>
          <w:b/>
          <w:sz w:val="24"/>
          <w:u w:val="single"/>
        </w:rPr>
        <w:t xml:space="preserve"> </w:t>
      </w:r>
    </w:p>
    <w:p w14:paraId="37B9B8A5" w14:textId="6AED5EBE" w:rsidR="00EC07BC" w:rsidRDefault="00EC07BC" w:rsidP="007B76B5">
      <w:pPr>
        <w:pStyle w:val="RecipientAddress"/>
        <w:spacing w:after="0"/>
        <w:ind w:left="720"/>
        <w:rPr>
          <w:rFonts w:ascii="Microsoft YaHei UI Light" w:eastAsia="Microsoft YaHei UI Light" w:hAnsi="Microsoft YaHei UI Light"/>
          <w:sz w:val="24"/>
        </w:rPr>
      </w:pPr>
    </w:p>
    <w:p w14:paraId="64720066" w14:textId="77777777" w:rsidR="00EC07BC" w:rsidRPr="00EC07BC" w:rsidRDefault="00EC07BC" w:rsidP="00EC07BC">
      <w:pPr>
        <w:pStyle w:val="RecipientAddress"/>
        <w:spacing w:after="0"/>
        <w:ind w:left="720"/>
        <w:jc w:val="center"/>
        <w:rPr>
          <w:rFonts w:ascii="Microsoft YaHei UI Light" w:eastAsia="Microsoft YaHei UI Light" w:hAnsi="Microsoft YaHei UI Light"/>
          <w:b/>
          <w:sz w:val="24"/>
        </w:rPr>
      </w:pPr>
      <w:r w:rsidRPr="00EC07BC">
        <w:rPr>
          <w:rFonts w:ascii="Microsoft YaHei UI Light" w:eastAsia="Microsoft YaHei UI Light" w:hAnsi="Microsoft YaHei UI Light"/>
          <w:b/>
          <w:sz w:val="24"/>
        </w:rPr>
        <w:t>Java Credit Card Validation</w:t>
      </w:r>
    </w:p>
    <w:p w14:paraId="04862A51" w14:textId="77777777" w:rsidR="00EC07BC" w:rsidRPr="00EC07BC" w:rsidRDefault="00EC07BC" w:rsidP="00EC07BC">
      <w:pPr>
        <w:pStyle w:val="RecipientAddress"/>
        <w:spacing w:after="0"/>
        <w:ind w:left="720"/>
        <w:rPr>
          <w:rFonts w:ascii="Microsoft YaHei UI Light" w:eastAsia="Microsoft YaHei UI Light" w:hAnsi="Microsoft YaHei UI Light"/>
          <w:sz w:val="24"/>
        </w:rPr>
      </w:pPr>
      <w:r w:rsidRPr="00EC07BC">
        <w:rPr>
          <w:rFonts w:ascii="Microsoft YaHei UI Light" w:eastAsia="Microsoft YaHei UI Light" w:hAnsi="Microsoft YaHei UI Light"/>
          <w:sz w:val="24"/>
        </w:rPr>
        <w:t>Any credit card number should pass following test:</w:t>
      </w:r>
    </w:p>
    <w:p w14:paraId="2A121010" w14:textId="170D7361" w:rsidR="00EC07BC" w:rsidRPr="00EC07BC" w:rsidRDefault="00EC07BC" w:rsidP="00EC07BC">
      <w:pPr>
        <w:pStyle w:val="RecipientAddress"/>
        <w:numPr>
          <w:ilvl w:val="0"/>
          <w:numId w:val="27"/>
        </w:numPr>
        <w:spacing w:after="0"/>
        <w:rPr>
          <w:rFonts w:ascii="Microsoft YaHei UI Light" w:eastAsia="Microsoft YaHei UI Light" w:hAnsi="Microsoft YaHei UI Light"/>
          <w:sz w:val="24"/>
        </w:rPr>
      </w:pPr>
      <w:r w:rsidRPr="00EC07BC">
        <w:rPr>
          <w:rFonts w:ascii="Microsoft YaHei UI Light" w:eastAsia="Microsoft YaHei UI Light" w:hAnsi="Microsoft YaHei UI Light"/>
          <w:sz w:val="24"/>
        </w:rPr>
        <w:t>From the rightmost digit, we should double every second digit. If the double is greater than 9, then add the both digits so that final number is of single digit.</w:t>
      </w:r>
    </w:p>
    <w:p w14:paraId="11FEF6DA" w14:textId="41504AFF" w:rsidR="00EC07BC" w:rsidRPr="00EC07BC" w:rsidRDefault="00EC07BC" w:rsidP="00EC07BC">
      <w:pPr>
        <w:pStyle w:val="RecipientAddress"/>
        <w:numPr>
          <w:ilvl w:val="0"/>
          <w:numId w:val="27"/>
        </w:numPr>
        <w:spacing w:after="0"/>
        <w:rPr>
          <w:rFonts w:ascii="Microsoft YaHei UI Light" w:eastAsia="Microsoft YaHei UI Light" w:hAnsi="Microsoft YaHei UI Light"/>
          <w:sz w:val="24"/>
        </w:rPr>
      </w:pPr>
      <w:r w:rsidRPr="00EC07BC">
        <w:rPr>
          <w:rFonts w:ascii="Microsoft YaHei UI Light" w:eastAsia="Microsoft YaHei UI Light" w:hAnsi="Microsoft YaHei UI Light"/>
          <w:sz w:val="24"/>
        </w:rPr>
        <w:t>Now sum all the digits in the number, the unchanged numbers and the doubled numbers.</w:t>
      </w:r>
    </w:p>
    <w:p w14:paraId="7D50D625" w14:textId="24861291" w:rsidR="00EC07BC" w:rsidRPr="00EC07BC" w:rsidRDefault="00EC07BC" w:rsidP="00EC07BC">
      <w:pPr>
        <w:pStyle w:val="RecipientAddress"/>
        <w:numPr>
          <w:ilvl w:val="0"/>
          <w:numId w:val="27"/>
        </w:numPr>
        <w:spacing w:after="0"/>
        <w:rPr>
          <w:rFonts w:ascii="Microsoft YaHei UI Light" w:eastAsia="Microsoft YaHei UI Light" w:hAnsi="Microsoft YaHei UI Light"/>
          <w:sz w:val="24"/>
        </w:rPr>
      </w:pPr>
      <w:r w:rsidRPr="00EC07BC">
        <w:rPr>
          <w:rFonts w:ascii="Microsoft YaHei UI Light" w:eastAsia="Microsoft YaHei UI Light" w:hAnsi="Microsoft YaHei UI Light"/>
          <w:sz w:val="24"/>
        </w:rPr>
        <w:t xml:space="preserve">The final sum should be multiple of 10 or mod 10 of the number should </w:t>
      </w:r>
      <w:bookmarkStart w:id="0" w:name="_GoBack"/>
      <w:bookmarkEnd w:id="0"/>
      <w:r w:rsidRPr="00EC07BC">
        <w:rPr>
          <w:rFonts w:ascii="Microsoft YaHei UI Light" w:eastAsia="Microsoft YaHei UI Light" w:hAnsi="Microsoft YaHei UI Light"/>
          <w:sz w:val="24"/>
        </w:rPr>
        <w:t xml:space="preserve">be 0. If it’s not then </w:t>
      </w:r>
      <w:proofErr w:type="spellStart"/>
      <w:r w:rsidRPr="00EC07BC">
        <w:rPr>
          <w:rFonts w:ascii="Microsoft YaHei UI Light" w:eastAsia="Microsoft YaHei UI Light" w:hAnsi="Microsoft YaHei UI Light"/>
          <w:sz w:val="24"/>
        </w:rPr>
        <w:t>its</w:t>
      </w:r>
      <w:proofErr w:type="spellEnd"/>
      <w:r w:rsidRPr="00EC07BC">
        <w:rPr>
          <w:rFonts w:ascii="Microsoft YaHei UI Light" w:eastAsia="Microsoft YaHei UI Light" w:hAnsi="Microsoft YaHei UI Light"/>
          <w:sz w:val="24"/>
        </w:rPr>
        <w:t xml:space="preserve"> not a valid credit card number.</w:t>
      </w:r>
    </w:p>
    <w:p w14:paraId="2F587FD5" w14:textId="77777777" w:rsidR="00EC07BC" w:rsidRPr="00F94ED5" w:rsidRDefault="00EC07BC" w:rsidP="007B76B5">
      <w:pPr>
        <w:pStyle w:val="RecipientAddress"/>
        <w:spacing w:after="0"/>
        <w:ind w:left="720"/>
        <w:rPr>
          <w:rFonts w:ascii="Microsoft YaHei UI Light" w:eastAsia="Microsoft YaHei UI Light" w:hAnsi="Microsoft YaHei UI Light"/>
          <w:sz w:val="24"/>
        </w:rPr>
      </w:pPr>
    </w:p>
    <w:sectPr w:rsidR="00EC07BC" w:rsidRPr="00F94ED5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E32BC" w14:textId="77777777" w:rsidR="00D15D0D" w:rsidRDefault="00D15D0D">
      <w:pPr>
        <w:spacing w:after="0" w:line="240" w:lineRule="auto"/>
      </w:pPr>
      <w:r>
        <w:separator/>
      </w:r>
    </w:p>
  </w:endnote>
  <w:endnote w:type="continuationSeparator" w:id="0">
    <w:p w14:paraId="71970D43" w14:textId="77777777" w:rsidR="00D15D0D" w:rsidRDefault="00D1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524C9B0D" w:rsidR="00A73F67" w:rsidRDefault="009F3D1E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F3D1E">
            <w:rPr>
              <w:bCs w:val="0"/>
              <w:noProof/>
            </w:rPr>
            <w:t xml:space="preserve">Page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PAGE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1</w:t>
          </w:r>
          <w:r w:rsidRPr="009F3D1E">
            <w:rPr>
              <w:b/>
              <w:noProof/>
            </w:rPr>
            <w:fldChar w:fldCharType="end"/>
          </w:r>
          <w:r w:rsidRPr="009F3D1E">
            <w:rPr>
              <w:bCs w:val="0"/>
              <w:noProof/>
            </w:rPr>
            <w:t xml:space="preserve"> of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NUMPAGES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2</w:t>
          </w:r>
          <w:r w:rsidRPr="009F3D1E">
            <w:rPr>
              <w:b/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0902A" w14:textId="77777777" w:rsidR="00D15D0D" w:rsidRDefault="00D15D0D">
      <w:pPr>
        <w:spacing w:after="0" w:line="240" w:lineRule="auto"/>
      </w:pPr>
      <w:r>
        <w:separator/>
      </w:r>
    </w:p>
  </w:footnote>
  <w:footnote w:type="continuationSeparator" w:id="0">
    <w:p w14:paraId="18641C4F" w14:textId="77777777" w:rsidR="00D15D0D" w:rsidRDefault="00D1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228503330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18C0FDBC" w:rsidR="00A73F67" w:rsidRPr="00D611FE" w:rsidRDefault="00F94ED5" w:rsidP="00A73F67">
              <w:pPr>
                <w:pStyle w:val="Title"/>
              </w:pPr>
              <w:r>
                <w:t>JAVA LAB - 8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4F087BE6" w:rsidR="00A73F67" w:rsidRPr="00D611FE" w:rsidRDefault="00C027FE" w:rsidP="00A73F67">
              <w:pPr>
                <w:pStyle w:val="Title"/>
              </w:pPr>
              <w:r>
                <w:t xml:space="preserve">JAVA </w:t>
              </w:r>
              <w:r w:rsidR="00A73F67">
                <w:t xml:space="preserve">LAB - </w:t>
              </w:r>
              <w:r w:rsidR="00F94ED5">
                <w:t>8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173"/>
    <w:multiLevelType w:val="hybridMultilevel"/>
    <w:tmpl w:val="547A3676"/>
    <w:lvl w:ilvl="0" w:tplc="258AA6D8">
      <w:start w:val="4"/>
      <w:numFmt w:val="decimal"/>
      <w:lvlText w:val="%1"/>
      <w:lvlJc w:val="left"/>
      <w:pPr>
        <w:ind w:left="4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0" w:hanging="360"/>
      </w:pPr>
    </w:lvl>
    <w:lvl w:ilvl="2" w:tplc="4009001B" w:tentative="1">
      <w:start w:val="1"/>
      <w:numFmt w:val="lowerRoman"/>
      <w:lvlText w:val="%3."/>
      <w:lvlJc w:val="right"/>
      <w:pPr>
        <w:ind w:left="5520" w:hanging="180"/>
      </w:pPr>
    </w:lvl>
    <w:lvl w:ilvl="3" w:tplc="4009000F" w:tentative="1">
      <w:start w:val="1"/>
      <w:numFmt w:val="decimal"/>
      <w:lvlText w:val="%4."/>
      <w:lvlJc w:val="left"/>
      <w:pPr>
        <w:ind w:left="6240" w:hanging="360"/>
      </w:pPr>
    </w:lvl>
    <w:lvl w:ilvl="4" w:tplc="40090019" w:tentative="1">
      <w:start w:val="1"/>
      <w:numFmt w:val="lowerLetter"/>
      <w:lvlText w:val="%5."/>
      <w:lvlJc w:val="left"/>
      <w:pPr>
        <w:ind w:left="6960" w:hanging="360"/>
      </w:pPr>
    </w:lvl>
    <w:lvl w:ilvl="5" w:tplc="4009001B" w:tentative="1">
      <w:start w:val="1"/>
      <w:numFmt w:val="lowerRoman"/>
      <w:lvlText w:val="%6."/>
      <w:lvlJc w:val="right"/>
      <w:pPr>
        <w:ind w:left="7680" w:hanging="180"/>
      </w:pPr>
    </w:lvl>
    <w:lvl w:ilvl="6" w:tplc="4009000F" w:tentative="1">
      <w:start w:val="1"/>
      <w:numFmt w:val="decimal"/>
      <w:lvlText w:val="%7."/>
      <w:lvlJc w:val="left"/>
      <w:pPr>
        <w:ind w:left="8400" w:hanging="360"/>
      </w:pPr>
    </w:lvl>
    <w:lvl w:ilvl="7" w:tplc="40090019" w:tentative="1">
      <w:start w:val="1"/>
      <w:numFmt w:val="lowerLetter"/>
      <w:lvlText w:val="%8."/>
      <w:lvlJc w:val="left"/>
      <w:pPr>
        <w:ind w:left="9120" w:hanging="360"/>
      </w:pPr>
    </w:lvl>
    <w:lvl w:ilvl="8" w:tplc="40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1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285B01"/>
    <w:multiLevelType w:val="hybridMultilevel"/>
    <w:tmpl w:val="79B0C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F519D"/>
    <w:multiLevelType w:val="multilevel"/>
    <w:tmpl w:val="5DE2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7F81"/>
    <w:multiLevelType w:val="hybridMultilevel"/>
    <w:tmpl w:val="AB8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9135E"/>
    <w:multiLevelType w:val="hybridMultilevel"/>
    <w:tmpl w:val="26A4D356"/>
    <w:lvl w:ilvl="0" w:tplc="11BE1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7F0D3F"/>
    <w:multiLevelType w:val="hybridMultilevel"/>
    <w:tmpl w:val="2CD8D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D3635"/>
    <w:multiLevelType w:val="hybridMultilevel"/>
    <w:tmpl w:val="407A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30F21"/>
    <w:multiLevelType w:val="hybridMultilevel"/>
    <w:tmpl w:val="4716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C2FD8"/>
    <w:multiLevelType w:val="hybridMultilevel"/>
    <w:tmpl w:val="545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F5519"/>
    <w:multiLevelType w:val="hybridMultilevel"/>
    <w:tmpl w:val="AE5EF558"/>
    <w:lvl w:ilvl="0" w:tplc="2B06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2"/>
  </w:num>
  <w:num w:numId="13">
    <w:abstractNumId w:val="14"/>
  </w:num>
  <w:num w:numId="14">
    <w:abstractNumId w:val="25"/>
  </w:num>
  <w:num w:numId="15">
    <w:abstractNumId w:val="16"/>
  </w:num>
  <w:num w:numId="16">
    <w:abstractNumId w:val="11"/>
  </w:num>
  <w:num w:numId="17">
    <w:abstractNumId w:val="17"/>
  </w:num>
  <w:num w:numId="18">
    <w:abstractNumId w:val="20"/>
  </w:num>
  <w:num w:numId="19">
    <w:abstractNumId w:val="23"/>
  </w:num>
  <w:num w:numId="20">
    <w:abstractNumId w:val="15"/>
  </w:num>
  <w:num w:numId="21">
    <w:abstractNumId w:val="12"/>
  </w:num>
  <w:num w:numId="22">
    <w:abstractNumId w:val="21"/>
  </w:num>
  <w:num w:numId="23">
    <w:abstractNumId w:val="19"/>
  </w:num>
  <w:num w:numId="24">
    <w:abstractNumId w:val="18"/>
  </w:num>
  <w:num w:numId="25">
    <w:abstractNumId w:val="10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055A0B"/>
    <w:rsid w:val="000A3BFD"/>
    <w:rsid w:val="000C33A3"/>
    <w:rsid w:val="00156EF1"/>
    <w:rsid w:val="00160C1D"/>
    <w:rsid w:val="001A077F"/>
    <w:rsid w:val="001B1F29"/>
    <w:rsid w:val="001D12FF"/>
    <w:rsid w:val="001D3FD0"/>
    <w:rsid w:val="001F6E7D"/>
    <w:rsid w:val="002229ED"/>
    <w:rsid w:val="002472F6"/>
    <w:rsid w:val="00250AC5"/>
    <w:rsid w:val="002C2563"/>
    <w:rsid w:val="002F5962"/>
    <w:rsid w:val="002F5976"/>
    <w:rsid w:val="0031329C"/>
    <w:rsid w:val="00336E4F"/>
    <w:rsid w:val="00343FBB"/>
    <w:rsid w:val="00350C36"/>
    <w:rsid w:val="0037096C"/>
    <w:rsid w:val="003867DB"/>
    <w:rsid w:val="003B0A36"/>
    <w:rsid w:val="003D0FBD"/>
    <w:rsid w:val="003E1340"/>
    <w:rsid w:val="00401E15"/>
    <w:rsid w:val="00404DF4"/>
    <w:rsid w:val="00480808"/>
    <w:rsid w:val="004B5284"/>
    <w:rsid w:val="004E67A1"/>
    <w:rsid w:val="00523053"/>
    <w:rsid w:val="005239A8"/>
    <w:rsid w:val="0054473A"/>
    <w:rsid w:val="00565E2F"/>
    <w:rsid w:val="0059544D"/>
    <w:rsid w:val="005C0203"/>
    <w:rsid w:val="005C2A40"/>
    <w:rsid w:val="005E5E2B"/>
    <w:rsid w:val="00634F2F"/>
    <w:rsid w:val="006515E8"/>
    <w:rsid w:val="006A21DE"/>
    <w:rsid w:val="006E35A6"/>
    <w:rsid w:val="006F1118"/>
    <w:rsid w:val="007017FF"/>
    <w:rsid w:val="007269CA"/>
    <w:rsid w:val="00741FDE"/>
    <w:rsid w:val="00782162"/>
    <w:rsid w:val="007B31C2"/>
    <w:rsid w:val="007B76B5"/>
    <w:rsid w:val="007C25CC"/>
    <w:rsid w:val="007F5141"/>
    <w:rsid w:val="00806FF6"/>
    <w:rsid w:val="008347EF"/>
    <w:rsid w:val="0086721E"/>
    <w:rsid w:val="008C38AA"/>
    <w:rsid w:val="008D27B5"/>
    <w:rsid w:val="008F1FA2"/>
    <w:rsid w:val="00932CD0"/>
    <w:rsid w:val="00946252"/>
    <w:rsid w:val="00954147"/>
    <w:rsid w:val="00975852"/>
    <w:rsid w:val="0098300D"/>
    <w:rsid w:val="009847D5"/>
    <w:rsid w:val="00996E0B"/>
    <w:rsid w:val="009B33F9"/>
    <w:rsid w:val="009D472D"/>
    <w:rsid w:val="009E37DE"/>
    <w:rsid w:val="009F0B81"/>
    <w:rsid w:val="009F3D1E"/>
    <w:rsid w:val="00A36F67"/>
    <w:rsid w:val="00A53151"/>
    <w:rsid w:val="00A56069"/>
    <w:rsid w:val="00A73F67"/>
    <w:rsid w:val="00AB1341"/>
    <w:rsid w:val="00AC5C2F"/>
    <w:rsid w:val="00AE267E"/>
    <w:rsid w:val="00B16323"/>
    <w:rsid w:val="00B357F1"/>
    <w:rsid w:val="00B8163C"/>
    <w:rsid w:val="00B9569D"/>
    <w:rsid w:val="00BF10C0"/>
    <w:rsid w:val="00BF473C"/>
    <w:rsid w:val="00C027FE"/>
    <w:rsid w:val="00C06537"/>
    <w:rsid w:val="00C62B67"/>
    <w:rsid w:val="00C84BD1"/>
    <w:rsid w:val="00C86581"/>
    <w:rsid w:val="00CB2712"/>
    <w:rsid w:val="00CD15DF"/>
    <w:rsid w:val="00CD5E29"/>
    <w:rsid w:val="00CD607B"/>
    <w:rsid w:val="00CE7377"/>
    <w:rsid w:val="00CF485D"/>
    <w:rsid w:val="00D1241F"/>
    <w:rsid w:val="00D15D0D"/>
    <w:rsid w:val="00D25C8E"/>
    <w:rsid w:val="00D32626"/>
    <w:rsid w:val="00D35E92"/>
    <w:rsid w:val="00D4190C"/>
    <w:rsid w:val="00D611FE"/>
    <w:rsid w:val="00D66811"/>
    <w:rsid w:val="00D906CA"/>
    <w:rsid w:val="00D920FD"/>
    <w:rsid w:val="00DF7FDF"/>
    <w:rsid w:val="00E12DAB"/>
    <w:rsid w:val="00E156BA"/>
    <w:rsid w:val="00E22F2C"/>
    <w:rsid w:val="00EA6A01"/>
    <w:rsid w:val="00EB1088"/>
    <w:rsid w:val="00EC07BC"/>
    <w:rsid w:val="00EC0C6C"/>
    <w:rsid w:val="00EE4599"/>
    <w:rsid w:val="00F07379"/>
    <w:rsid w:val="00F30102"/>
    <w:rsid w:val="00F353FD"/>
    <w:rsid w:val="00F4343E"/>
    <w:rsid w:val="00F94ED5"/>
    <w:rsid w:val="00FE0864"/>
    <w:rsid w:val="00F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2E70D7"/>
    <w:rsid w:val="007C2925"/>
    <w:rsid w:val="00851220"/>
    <w:rsid w:val="008D3BE8"/>
    <w:rsid w:val="009A6901"/>
    <w:rsid w:val="00AA2088"/>
    <w:rsid w:val="00AC3B26"/>
    <w:rsid w:val="00B40B9F"/>
    <w:rsid w:val="00CD7B83"/>
    <w:rsid w:val="00D224D6"/>
    <w:rsid w:val="00D42E07"/>
    <w:rsid w:val="00D96C47"/>
    <w:rsid w:val="00EB14D4"/>
    <w:rsid w:val="00F2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115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6</cp:revision>
  <dcterms:created xsi:type="dcterms:W3CDTF">2019-03-07T03:56:00Z</dcterms:created>
  <dcterms:modified xsi:type="dcterms:W3CDTF">2019-03-14T04:58:00Z</dcterms:modified>
  <cp:contentStatus>JAVA LAB - 8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