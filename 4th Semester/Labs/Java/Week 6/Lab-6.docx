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5465" w14:textId="3A5919DC" w:rsidR="00B16323" w:rsidRDefault="00B16323" w:rsidP="00B16323">
      <w:pPr>
        <w:pStyle w:val="RecipientAddress"/>
      </w:pPr>
    </w:p>
    <w:p w14:paraId="0741F11B" w14:textId="13F4A63C" w:rsidR="000C33A3" w:rsidRDefault="000C33A3" w:rsidP="000C33A3">
      <w:pPr>
        <w:pStyle w:val="RecipientAddress"/>
        <w:numPr>
          <w:ilvl w:val="0"/>
          <w:numId w:val="23"/>
        </w:numPr>
      </w:pPr>
      <w:r>
        <w:t xml:space="preserve">A customer enters a mobile showroom to purchase a new handset.  He is greeted with most </w:t>
      </w:r>
      <w:r w:rsidRPr="000C33A3">
        <w:rPr>
          <w:b/>
          <w:u w:val="single"/>
        </w:rPr>
        <w:t>common features</w:t>
      </w:r>
      <w:r>
        <w:t xml:space="preserve"> of various brands.  The customer inquires for information regarding branded and fast selling mobile phones.  The executive now hands over </w:t>
      </w:r>
      <w:r w:rsidRPr="00FE22C4">
        <w:rPr>
          <w:b/>
          <w:u w:val="single"/>
        </w:rPr>
        <w:t>“Samsung”</w:t>
      </w:r>
      <w:r w:rsidRPr="00FE22C4">
        <w:rPr>
          <w:u w:val="single"/>
        </w:rPr>
        <w:t xml:space="preserve"> </w:t>
      </w:r>
      <w:r>
        <w:t xml:space="preserve">and </w:t>
      </w:r>
      <w:r w:rsidRPr="00FE22C4">
        <w:rPr>
          <w:b/>
          <w:u w:val="single"/>
        </w:rPr>
        <w:t>“Micromax”</w:t>
      </w:r>
      <w:r>
        <w:t xml:space="preserve"> phones. To beat the competition with his neighbor, he wants to own the latest model</w:t>
      </w:r>
      <w:r w:rsidR="00FE22C4">
        <w:t xml:space="preserve">.  Then he is informed about the features of </w:t>
      </w:r>
      <w:r w:rsidR="00FE22C4" w:rsidRPr="00FE22C4">
        <w:rPr>
          <w:b/>
          <w:u w:val="single"/>
        </w:rPr>
        <w:t>“Samsung S10+”</w:t>
      </w:r>
      <w:r w:rsidR="00FE22C4">
        <w:t xml:space="preserve"> and </w:t>
      </w:r>
      <w:r w:rsidR="00FE22C4" w:rsidRPr="00FE22C4">
        <w:rPr>
          <w:b/>
          <w:u w:val="single"/>
        </w:rPr>
        <w:t>“Micromax Infinity12”</w:t>
      </w:r>
      <w:r w:rsidR="00FE22C4">
        <w:t xml:space="preserve"> models with their special features.  </w:t>
      </w:r>
      <w:r>
        <w:t xml:space="preserve">Now the customer has the dilemma on which mobile to purchase.  To solve this, he further inquires about </w:t>
      </w:r>
      <w:r w:rsidR="00FE22C4">
        <w:t xml:space="preserve">the final decisive factor, its price !! </w:t>
      </w:r>
    </w:p>
    <w:p w14:paraId="2B9A081E" w14:textId="0487F718" w:rsidR="00FE22C4" w:rsidRDefault="00FE22C4" w:rsidP="00FE22C4">
      <w:pPr>
        <w:pStyle w:val="RecipientAddress"/>
        <w:ind w:left="720"/>
      </w:pPr>
      <w:r>
        <w:t xml:space="preserve">Convert the entire scenario into a Java application. </w:t>
      </w:r>
    </w:p>
    <w:p w14:paraId="6F1EFD3A" w14:textId="77777777" w:rsidR="00FE22C4" w:rsidRDefault="00FE22C4" w:rsidP="00FE22C4">
      <w:pPr>
        <w:pStyle w:val="RecipientAddress"/>
        <w:ind w:left="720"/>
      </w:pPr>
    </w:p>
    <w:p w14:paraId="0F5D939D" w14:textId="19D88BFE" w:rsidR="00FE22C4" w:rsidRDefault="003B0A36" w:rsidP="000C33A3">
      <w:pPr>
        <w:pStyle w:val="RecipientAddress"/>
        <w:numPr>
          <w:ilvl w:val="0"/>
          <w:numId w:val="23"/>
        </w:numPr>
      </w:pPr>
      <w:r>
        <w:t xml:space="preserve">Write a Java program </w:t>
      </w:r>
      <w:r w:rsidR="00C86581">
        <w:t>to implement the following i</w:t>
      </w:r>
      <w:bookmarkStart w:id="0" w:name="_GoBack"/>
      <w:bookmarkEnd w:id="0"/>
      <w:r w:rsidR="00C86581">
        <w:t>nheritance diagram:</w:t>
      </w:r>
    </w:p>
    <w:p w14:paraId="237F47B2" w14:textId="64EE48E2" w:rsidR="00C86581" w:rsidRDefault="00C86581" w:rsidP="00C86581">
      <w:pPr>
        <w:pStyle w:val="RecipientAddress"/>
      </w:pPr>
    </w:p>
    <w:p w14:paraId="246F0269" w14:textId="64907F57" w:rsidR="00C86581" w:rsidRDefault="00C86581" w:rsidP="00C86581">
      <w:pPr>
        <w:pStyle w:val="RecipientAddress"/>
        <w:jc w:val="center"/>
      </w:pPr>
      <w:r>
        <w:rPr>
          <w:noProof/>
        </w:rPr>
        <w:drawing>
          <wp:inline distT="0" distB="0" distL="0" distR="0" wp14:anchorId="16721941" wp14:editId="429619BA">
            <wp:extent cx="5486400" cy="3200400"/>
            <wp:effectExtent l="0" t="0" r="952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C86581" w:rsidSect="00A73F6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008" w:right="1440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53359" w14:textId="77777777" w:rsidR="00AC5C2F" w:rsidRDefault="00AC5C2F">
      <w:pPr>
        <w:spacing w:after="0" w:line="240" w:lineRule="auto"/>
      </w:pPr>
      <w:r>
        <w:separator/>
      </w:r>
    </w:p>
  </w:endnote>
  <w:endnote w:type="continuationSeparator" w:id="0">
    <w:p w14:paraId="3FEA08FB" w14:textId="77777777" w:rsidR="00AC5C2F" w:rsidRDefault="00AC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194" w:type="pct"/>
      <w:tblInd w:w="-35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5"/>
      <w:gridCol w:w="187"/>
      <w:gridCol w:w="187"/>
      <w:gridCol w:w="991"/>
    </w:tblGrid>
    <w:tr w:rsidR="00A73F67" w14:paraId="136DD541" w14:textId="77777777" w:rsidTr="00A73F6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BEBEB" w:themeFill="background2"/>
        </w:tcPr>
        <w:p w14:paraId="6DD5C41D" w14:textId="77777777" w:rsidR="00A73F67" w:rsidRDefault="00A73F67" w:rsidP="00A73F67"/>
      </w:tc>
      <w:tc>
        <w:tcPr>
          <w:tcW w:w="7626" w:type="dxa"/>
          <w:shd w:val="clear" w:color="auto" w:fill="EBEBEB" w:themeFill="background2"/>
        </w:tcPr>
        <w:p w14:paraId="3CD18C23" w14:textId="524C9B0D" w:rsidR="00A73F67" w:rsidRDefault="009F3D1E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9F3D1E">
            <w:rPr>
              <w:bCs w:val="0"/>
              <w:noProof/>
            </w:rPr>
            <w:t xml:space="preserve">Page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PAGE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1</w:t>
          </w:r>
          <w:r w:rsidRPr="009F3D1E">
            <w:rPr>
              <w:b/>
              <w:noProof/>
            </w:rPr>
            <w:fldChar w:fldCharType="end"/>
          </w:r>
          <w:r w:rsidRPr="009F3D1E">
            <w:rPr>
              <w:bCs w:val="0"/>
              <w:noProof/>
            </w:rPr>
            <w:t xml:space="preserve"> of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NUMPAGES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2</w:t>
          </w:r>
          <w:r w:rsidRPr="009F3D1E">
            <w:rPr>
              <w:b/>
              <w:noProof/>
            </w:rPr>
            <w:fldChar w:fldCharType="end"/>
          </w:r>
        </w:p>
      </w:tc>
      <w:tc>
        <w:tcPr>
          <w:tcW w:w="187" w:type="dxa"/>
          <w:shd w:val="clear" w:color="auto" w:fill="17AE92" w:themeFill="accent1"/>
        </w:tcPr>
        <w:p w14:paraId="4DFA0171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B162704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6F7E84" w:themeFill="accent3"/>
        </w:tcPr>
        <w:p w14:paraId="6BE38B8F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AE2371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6"/>
      <w:gridCol w:w="187"/>
      <w:gridCol w:w="187"/>
      <w:gridCol w:w="991"/>
    </w:tblGrid>
    <w:tr w:rsidR="006515E8" w14:paraId="47BE9295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E71FD4C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60F5307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4F12EA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739780E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1639F02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50A417B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05F8B" w14:textId="77777777" w:rsidR="00AC5C2F" w:rsidRDefault="00AC5C2F">
      <w:pPr>
        <w:spacing w:after="0" w:line="240" w:lineRule="auto"/>
      </w:pPr>
      <w:r>
        <w:separator/>
      </w:r>
    </w:p>
  </w:footnote>
  <w:footnote w:type="continuationSeparator" w:id="0">
    <w:p w14:paraId="4B4F229E" w14:textId="77777777" w:rsidR="00AC5C2F" w:rsidRDefault="00AC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1E45D873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228503330"/>
            <w:placeholder>
              <w:docPart w:val="D573A8C288B44C27B953663026A7970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176D1D08" w14:textId="124C45D7" w:rsidR="00A73F67" w:rsidRPr="00D611FE" w:rsidRDefault="000C33A3" w:rsidP="00A73F67">
              <w:pPr>
                <w:pStyle w:val="Title"/>
              </w:pPr>
              <w:r>
                <w:t>JAVA LAB - 6</w:t>
              </w:r>
            </w:p>
          </w:sdtContent>
        </w:sdt>
        <w:p w14:paraId="4FFF86D5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8D7928" wp14:editId="666DFB60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8E48BCC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12D3D29A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634307FA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D95FE34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5177DB" wp14:editId="646FC833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2535C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0F4B296" wp14:editId="3673E6E1">
                                      <wp:extent cx="354534" cy="175260"/>
                                      <wp:effectExtent l="0" t="0" r="762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517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.4pt;margin-top:16.8pt;width:4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" filled="f" stroked="f" strokeweight=".5pt">
                    <v:textbox>
                      <w:txbxContent>
                        <w:p w14:paraId="0472535C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0F4B296" wp14:editId="3673E6E1">
                                <wp:extent cx="354534" cy="175260"/>
                                <wp:effectExtent l="0" t="0" r="762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E403DA1" w14:textId="77777777" w:rsidR="00A73F67" w:rsidRDefault="00A7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55C589DB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400483144"/>
            <w:placeholder>
              <w:docPart w:val="486F65E24E854AFEBC22459A700C186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5865CA2B" w14:textId="66698EAF" w:rsidR="00A73F67" w:rsidRPr="00D611FE" w:rsidRDefault="00C027FE" w:rsidP="00A73F67">
              <w:pPr>
                <w:pStyle w:val="Title"/>
              </w:pPr>
              <w:r>
                <w:t xml:space="preserve">JAVA </w:t>
              </w:r>
              <w:r w:rsidR="00A73F67">
                <w:t xml:space="preserve">LAB - </w:t>
              </w:r>
              <w:r w:rsidR="000C33A3">
                <w:t>6</w:t>
              </w:r>
            </w:p>
          </w:sdtContent>
        </w:sdt>
        <w:p w14:paraId="5409C031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467F63" wp14:editId="2991B0DD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51EF936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604B4530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42AA2199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3D7B849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AD517" wp14:editId="4D0DC625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E7178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743E881" wp14:editId="433B6385">
                                      <wp:extent cx="354534" cy="175260"/>
                                      <wp:effectExtent l="0" t="0" r="762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3AD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.4pt;margin-top:16.8pt;width:4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" filled="f" stroked="f" strokeweight=".5pt">
                    <v:textbox>
                      <w:txbxContent>
                        <w:p w14:paraId="58AE7178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743E881" wp14:editId="433B6385">
                                <wp:extent cx="354534" cy="175260"/>
                                <wp:effectExtent l="0" t="0" r="762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7DDCA86" w14:textId="77777777" w:rsidR="00523053" w:rsidRDefault="0052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21AD6"/>
    <w:multiLevelType w:val="hybridMultilevel"/>
    <w:tmpl w:val="E4F89678"/>
    <w:lvl w:ilvl="0" w:tplc="AF16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285B01"/>
    <w:multiLevelType w:val="hybridMultilevel"/>
    <w:tmpl w:val="79B0C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72C0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27F81"/>
    <w:multiLevelType w:val="hybridMultilevel"/>
    <w:tmpl w:val="AB8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97E1A"/>
    <w:multiLevelType w:val="hybridMultilevel"/>
    <w:tmpl w:val="B88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51DCE"/>
    <w:multiLevelType w:val="hybridMultilevel"/>
    <w:tmpl w:val="202C8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F0D3F"/>
    <w:multiLevelType w:val="hybridMultilevel"/>
    <w:tmpl w:val="2CD8D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D3635"/>
    <w:multiLevelType w:val="hybridMultilevel"/>
    <w:tmpl w:val="407AE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30F21"/>
    <w:multiLevelType w:val="hybridMultilevel"/>
    <w:tmpl w:val="47168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67371"/>
    <w:multiLevelType w:val="hybridMultilevel"/>
    <w:tmpl w:val="2B1C1876"/>
    <w:lvl w:ilvl="0" w:tplc="064A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4C2FD8"/>
    <w:multiLevelType w:val="hybridMultilevel"/>
    <w:tmpl w:val="5452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21DD9"/>
    <w:multiLevelType w:val="hybridMultilevel"/>
    <w:tmpl w:val="8BD0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F28F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9"/>
  </w:num>
  <w:num w:numId="13">
    <w:abstractNumId w:val="12"/>
  </w:num>
  <w:num w:numId="14">
    <w:abstractNumId w:val="21"/>
  </w:num>
  <w:num w:numId="15">
    <w:abstractNumId w:val="14"/>
  </w:num>
  <w:num w:numId="16">
    <w:abstractNumId w:val="10"/>
  </w:num>
  <w:num w:numId="17">
    <w:abstractNumId w:val="15"/>
  </w:num>
  <w:num w:numId="18">
    <w:abstractNumId w:val="17"/>
  </w:num>
  <w:num w:numId="19">
    <w:abstractNumId w:val="20"/>
  </w:num>
  <w:num w:numId="20">
    <w:abstractNumId w:val="13"/>
  </w:num>
  <w:num w:numId="21">
    <w:abstractNumId w:val="11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3"/>
    <w:rsid w:val="00000A9D"/>
    <w:rsid w:val="00055A0B"/>
    <w:rsid w:val="000A3BFD"/>
    <w:rsid w:val="000C33A3"/>
    <w:rsid w:val="00156EF1"/>
    <w:rsid w:val="00160C1D"/>
    <w:rsid w:val="001A077F"/>
    <w:rsid w:val="001B1F29"/>
    <w:rsid w:val="001D12FF"/>
    <w:rsid w:val="001D3FD0"/>
    <w:rsid w:val="001F6E7D"/>
    <w:rsid w:val="002229ED"/>
    <w:rsid w:val="002472F6"/>
    <w:rsid w:val="00250AC5"/>
    <w:rsid w:val="002C2563"/>
    <w:rsid w:val="002F5962"/>
    <w:rsid w:val="0031329C"/>
    <w:rsid w:val="00336E4F"/>
    <w:rsid w:val="00343FBB"/>
    <w:rsid w:val="0037096C"/>
    <w:rsid w:val="003B0A36"/>
    <w:rsid w:val="003D0FBD"/>
    <w:rsid w:val="003E1340"/>
    <w:rsid w:val="00401E15"/>
    <w:rsid w:val="00404DF4"/>
    <w:rsid w:val="00480808"/>
    <w:rsid w:val="004B5284"/>
    <w:rsid w:val="004E67A1"/>
    <w:rsid w:val="00523053"/>
    <w:rsid w:val="005239A8"/>
    <w:rsid w:val="00565E2F"/>
    <w:rsid w:val="0059544D"/>
    <w:rsid w:val="005C2A40"/>
    <w:rsid w:val="005E5E2B"/>
    <w:rsid w:val="00634F2F"/>
    <w:rsid w:val="006515E8"/>
    <w:rsid w:val="006A21DE"/>
    <w:rsid w:val="006E35A6"/>
    <w:rsid w:val="006F1118"/>
    <w:rsid w:val="007017FF"/>
    <w:rsid w:val="00741FDE"/>
    <w:rsid w:val="007B31C2"/>
    <w:rsid w:val="007F5141"/>
    <w:rsid w:val="00806FF6"/>
    <w:rsid w:val="008347EF"/>
    <w:rsid w:val="0086721E"/>
    <w:rsid w:val="008F1FA2"/>
    <w:rsid w:val="00932CD0"/>
    <w:rsid w:val="00946252"/>
    <w:rsid w:val="00954147"/>
    <w:rsid w:val="0098300D"/>
    <w:rsid w:val="009847D5"/>
    <w:rsid w:val="00996E0B"/>
    <w:rsid w:val="009B33F9"/>
    <w:rsid w:val="009D472D"/>
    <w:rsid w:val="009E37DE"/>
    <w:rsid w:val="009F0B81"/>
    <w:rsid w:val="009F3D1E"/>
    <w:rsid w:val="00A36F67"/>
    <w:rsid w:val="00A53151"/>
    <w:rsid w:val="00A73F67"/>
    <w:rsid w:val="00AB1341"/>
    <w:rsid w:val="00AC5C2F"/>
    <w:rsid w:val="00AE267E"/>
    <w:rsid w:val="00B16323"/>
    <w:rsid w:val="00B357F1"/>
    <w:rsid w:val="00B8163C"/>
    <w:rsid w:val="00B9569D"/>
    <w:rsid w:val="00BF10C0"/>
    <w:rsid w:val="00BF473C"/>
    <w:rsid w:val="00C027FE"/>
    <w:rsid w:val="00C06537"/>
    <w:rsid w:val="00C62B67"/>
    <w:rsid w:val="00C84BD1"/>
    <w:rsid w:val="00C86581"/>
    <w:rsid w:val="00CB2712"/>
    <w:rsid w:val="00CD15DF"/>
    <w:rsid w:val="00CD5E29"/>
    <w:rsid w:val="00CE7377"/>
    <w:rsid w:val="00CF485D"/>
    <w:rsid w:val="00D1241F"/>
    <w:rsid w:val="00D25C8E"/>
    <w:rsid w:val="00D32626"/>
    <w:rsid w:val="00D35E92"/>
    <w:rsid w:val="00D4190C"/>
    <w:rsid w:val="00D611FE"/>
    <w:rsid w:val="00D66811"/>
    <w:rsid w:val="00D906CA"/>
    <w:rsid w:val="00D920FD"/>
    <w:rsid w:val="00DF7FDF"/>
    <w:rsid w:val="00E12DAB"/>
    <w:rsid w:val="00E156BA"/>
    <w:rsid w:val="00E22F2C"/>
    <w:rsid w:val="00EA6A01"/>
    <w:rsid w:val="00EB1088"/>
    <w:rsid w:val="00EC0C6C"/>
    <w:rsid w:val="00EE4599"/>
    <w:rsid w:val="00F07379"/>
    <w:rsid w:val="00F30102"/>
    <w:rsid w:val="00F353FD"/>
    <w:rsid w:val="00F4343E"/>
    <w:rsid w:val="00FE0864"/>
    <w:rsid w:val="00FE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9EC"/>
  <w15:chartTrackingRefBased/>
  <w15:docId w15:val="{15E24021-0ADD-4D7D-9DBF-62852A0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Business%20letter%20(Sales%20Stripes%20design)(2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1EF38-6CCC-4C9F-B020-463C5BF6F7B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29BCC4A-41B8-43B1-AA66-5234DCA18840}">
      <dgm:prSet phldrT="[Text]"/>
      <dgm:spPr/>
      <dgm:t>
        <a:bodyPr/>
        <a:lstStyle/>
        <a:p>
          <a:r>
            <a:rPr lang="en-IN"/>
            <a:t>Bank</a:t>
          </a:r>
        </a:p>
      </dgm:t>
    </dgm:pt>
    <dgm:pt modelId="{BDB6AD0F-DCDD-421F-8A73-276CA0FADB2D}" type="parTrans" cxnId="{73CA4460-9554-4543-992F-A3FFF41B283B}">
      <dgm:prSet/>
      <dgm:spPr/>
      <dgm:t>
        <a:bodyPr/>
        <a:lstStyle/>
        <a:p>
          <a:endParaRPr lang="en-IN"/>
        </a:p>
      </dgm:t>
    </dgm:pt>
    <dgm:pt modelId="{785AD573-3865-45A0-919B-301E349AAAA7}" type="sibTrans" cxnId="{73CA4460-9554-4543-992F-A3FFF41B283B}">
      <dgm:prSet/>
      <dgm:spPr/>
      <dgm:t>
        <a:bodyPr/>
        <a:lstStyle/>
        <a:p>
          <a:endParaRPr lang="en-IN"/>
        </a:p>
      </dgm:t>
    </dgm:pt>
    <dgm:pt modelId="{4ABD6827-76DA-4594-BA20-6C6B47241E6A}" type="asst">
      <dgm:prSet phldrT="[Text]"/>
      <dgm:spPr/>
      <dgm:t>
        <a:bodyPr/>
        <a:lstStyle/>
        <a:p>
          <a:r>
            <a:rPr lang="en-IN"/>
            <a:t>Loan</a:t>
          </a:r>
        </a:p>
      </dgm:t>
    </dgm:pt>
    <dgm:pt modelId="{5D9F133C-8B85-4FA1-9071-6457730B93A1}" type="parTrans" cxnId="{1E4F10E7-21A4-479F-9E9F-34DCC5024B40}">
      <dgm:prSet/>
      <dgm:spPr/>
      <dgm:t>
        <a:bodyPr/>
        <a:lstStyle/>
        <a:p>
          <a:endParaRPr lang="en-IN"/>
        </a:p>
      </dgm:t>
    </dgm:pt>
    <dgm:pt modelId="{F22C004B-8E6E-4FEA-992A-B69015F55D4D}" type="sibTrans" cxnId="{1E4F10E7-21A4-479F-9E9F-34DCC5024B40}">
      <dgm:prSet/>
      <dgm:spPr/>
      <dgm:t>
        <a:bodyPr/>
        <a:lstStyle/>
        <a:p>
          <a:endParaRPr lang="en-IN"/>
        </a:p>
      </dgm:t>
    </dgm:pt>
    <dgm:pt modelId="{BE65DC68-AF3D-4459-9664-E9D9DD86CB48}">
      <dgm:prSet phldrT="[Text]"/>
      <dgm:spPr/>
      <dgm:t>
        <a:bodyPr/>
        <a:lstStyle/>
        <a:p>
          <a:r>
            <a:rPr lang="en-IN"/>
            <a:t>VLoan</a:t>
          </a:r>
        </a:p>
      </dgm:t>
    </dgm:pt>
    <dgm:pt modelId="{2111A464-59CE-47C6-9D29-9F7F5D5822BA}" type="parTrans" cxnId="{0989137E-C2C7-4A3F-AF87-4E4C92069E0B}">
      <dgm:prSet/>
      <dgm:spPr/>
      <dgm:t>
        <a:bodyPr/>
        <a:lstStyle/>
        <a:p>
          <a:endParaRPr lang="en-IN"/>
        </a:p>
      </dgm:t>
    </dgm:pt>
    <dgm:pt modelId="{0D7F27E5-D9E2-4035-AA51-82D22677EBE9}" type="sibTrans" cxnId="{0989137E-C2C7-4A3F-AF87-4E4C92069E0B}">
      <dgm:prSet/>
      <dgm:spPr/>
      <dgm:t>
        <a:bodyPr/>
        <a:lstStyle/>
        <a:p>
          <a:endParaRPr lang="en-IN"/>
        </a:p>
      </dgm:t>
    </dgm:pt>
    <dgm:pt modelId="{7838A471-1434-4EA8-9658-D7A780708824}">
      <dgm:prSet phldrT="[Text]"/>
      <dgm:spPr/>
      <dgm:t>
        <a:bodyPr/>
        <a:lstStyle/>
        <a:p>
          <a:r>
            <a:rPr lang="en-IN"/>
            <a:t>HomeLoan</a:t>
          </a:r>
        </a:p>
      </dgm:t>
    </dgm:pt>
    <dgm:pt modelId="{0A825064-93FA-4CA5-9E28-1604ED3B04D1}" type="parTrans" cxnId="{F0B92A58-BA3C-41F0-BC41-C68A153DD39E}">
      <dgm:prSet/>
      <dgm:spPr/>
      <dgm:t>
        <a:bodyPr/>
        <a:lstStyle/>
        <a:p>
          <a:endParaRPr lang="en-IN"/>
        </a:p>
      </dgm:t>
    </dgm:pt>
    <dgm:pt modelId="{20C2A42D-BE35-465C-B154-E18A38C46B64}" type="sibTrans" cxnId="{F0B92A58-BA3C-41F0-BC41-C68A153DD39E}">
      <dgm:prSet/>
      <dgm:spPr/>
      <dgm:t>
        <a:bodyPr/>
        <a:lstStyle/>
        <a:p>
          <a:endParaRPr lang="en-IN"/>
        </a:p>
      </dgm:t>
    </dgm:pt>
    <dgm:pt modelId="{2CED20AA-3975-44B5-98D0-F6F57A49B692}">
      <dgm:prSet phldrT="[Text]"/>
      <dgm:spPr/>
      <dgm:t>
        <a:bodyPr/>
        <a:lstStyle/>
        <a:p>
          <a:r>
            <a:rPr lang="en-IN"/>
            <a:t>PersonalLoan</a:t>
          </a:r>
        </a:p>
      </dgm:t>
    </dgm:pt>
    <dgm:pt modelId="{16E6E058-D9D8-41E4-B0B1-202FD98F5ED6}" type="parTrans" cxnId="{5FE5E2AC-541B-4117-8904-37C5CFBDE0CD}">
      <dgm:prSet/>
      <dgm:spPr/>
      <dgm:t>
        <a:bodyPr/>
        <a:lstStyle/>
        <a:p>
          <a:endParaRPr lang="en-IN"/>
        </a:p>
      </dgm:t>
    </dgm:pt>
    <dgm:pt modelId="{90E8A552-8D12-44D0-BC1B-5D6C788C7CEB}" type="sibTrans" cxnId="{5FE5E2AC-541B-4117-8904-37C5CFBDE0CD}">
      <dgm:prSet/>
      <dgm:spPr/>
      <dgm:t>
        <a:bodyPr/>
        <a:lstStyle/>
        <a:p>
          <a:endParaRPr lang="en-IN"/>
        </a:p>
      </dgm:t>
    </dgm:pt>
    <dgm:pt modelId="{EDBF09FA-47CE-4BB0-942E-6581D229B7EC}" type="pres">
      <dgm:prSet presAssocID="{9E01EF38-6CCC-4C9F-B020-463C5BF6F7B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7D0478-BFBE-405B-8FC6-38F90D4634EC}" type="pres">
      <dgm:prSet presAssocID="{329BCC4A-41B8-43B1-AA66-5234DCA18840}" presName="hierRoot1" presStyleCnt="0">
        <dgm:presLayoutVars>
          <dgm:hierBranch val="init"/>
        </dgm:presLayoutVars>
      </dgm:prSet>
      <dgm:spPr/>
    </dgm:pt>
    <dgm:pt modelId="{1635329B-F3E4-446E-A1FF-5A8E6B2BB22A}" type="pres">
      <dgm:prSet presAssocID="{329BCC4A-41B8-43B1-AA66-5234DCA18840}" presName="rootComposite1" presStyleCnt="0"/>
      <dgm:spPr/>
    </dgm:pt>
    <dgm:pt modelId="{7B6E1868-B1DD-4C66-9036-D85869B1DA0C}" type="pres">
      <dgm:prSet presAssocID="{329BCC4A-41B8-43B1-AA66-5234DCA18840}" presName="rootText1" presStyleLbl="node0" presStyleIdx="0" presStyleCnt="1">
        <dgm:presLayoutVars>
          <dgm:chPref val="3"/>
        </dgm:presLayoutVars>
      </dgm:prSet>
      <dgm:spPr/>
    </dgm:pt>
    <dgm:pt modelId="{E30055CB-C6B1-4A16-A999-AAB4C2093D2C}" type="pres">
      <dgm:prSet presAssocID="{329BCC4A-41B8-43B1-AA66-5234DCA18840}" presName="rootConnector1" presStyleLbl="node1" presStyleIdx="0" presStyleCnt="0"/>
      <dgm:spPr/>
    </dgm:pt>
    <dgm:pt modelId="{E5C5F6BC-DFBD-44DD-8070-0A7F51225E8F}" type="pres">
      <dgm:prSet presAssocID="{329BCC4A-41B8-43B1-AA66-5234DCA18840}" presName="hierChild2" presStyleCnt="0"/>
      <dgm:spPr/>
    </dgm:pt>
    <dgm:pt modelId="{77BDA94E-AFD2-4D20-84E5-714C2D8D4C25}" type="pres">
      <dgm:prSet presAssocID="{2111A464-59CE-47C6-9D29-9F7F5D5822BA}" presName="Name37" presStyleLbl="parChTrans1D2" presStyleIdx="0" presStyleCnt="4"/>
      <dgm:spPr/>
    </dgm:pt>
    <dgm:pt modelId="{D8B7FC79-DFEE-401E-8D5B-0698E70C8E7B}" type="pres">
      <dgm:prSet presAssocID="{BE65DC68-AF3D-4459-9664-E9D9DD86CB48}" presName="hierRoot2" presStyleCnt="0">
        <dgm:presLayoutVars>
          <dgm:hierBranch val="init"/>
        </dgm:presLayoutVars>
      </dgm:prSet>
      <dgm:spPr/>
    </dgm:pt>
    <dgm:pt modelId="{99291D06-D7D3-4C5F-BE9D-38446E2BF0BE}" type="pres">
      <dgm:prSet presAssocID="{BE65DC68-AF3D-4459-9664-E9D9DD86CB48}" presName="rootComposite" presStyleCnt="0"/>
      <dgm:spPr/>
    </dgm:pt>
    <dgm:pt modelId="{417DE66C-EA0D-4802-97DA-CBE8017E6505}" type="pres">
      <dgm:prSet presAssocID="{BE65DC68-AF3D-4459-9664-E9D9DD86CB48}" presName="rootText" presStyleLbl="node2" presStyleIdx="0" presStyleCnt="3">
        <dgm:presLayoutVars>
          <dgm:chPref val="3"/>
        </dgm:presLayoutVars>
      </dgm:prSet>
      <dgm:spPr/>
    </dgm:pt>
    <dgm:pt modelId="{613BC9E4-A9B3-4D67-A49F-D88675860248}" type="pres">
      <dgm:prSet presAssocID="{BE65DC68-AF3D-4459-9664-E9D9DD86CB48}" presName="rootConnector" presStyleLbl="node2" presStyleIdx="0" presStyleCnt="3"/>
      <dgm:spPr/>
    </dgm:pt>
    <dgm:pt modelId="{678037CE-365D-4B58-B921-0FC2BBEE5F80}" type="pres">
      <dgm:prSet presAssocID="{BE65DC68-AF3D-4459-9664-E9D9DD86CB48}" presName="hierChild4" presStyleCnt="0"/>
      <dgm:spPr/>
    </dgm:pt>
    <dgm:pt modelId="{AC26622C-0F47-4DF1-B32A-417FDB750ACE}" type="pres">
      <dgm:prSet presAssocID="{BE65DC68-AF3D-4459-9664-E9D9DD86CB48}" presName="hierChild5" presStyleCnt="0"/>
      <dgm:spPr/>
    </dgm:pt>
    <dgm:pt modelId="{FCB52CB9-32CA-4A1C-AA2F-174C59BA581D}" type="pres">
      <dgm:prSet presAssocID="{0A825064-93FA-4CA5-9E28-1604ED3B04D1}" presName="Name37" presStyleLbl="parChTrans1D2" presStyleIdx="1" presStyleCnt="4"/>
      <dgm:spPr/>
    </dgm:pt>
    <dgm:pt modelId="{CEBF022B-2DAF-4B51-A798-1C811E1B15AF}" type="pres">
      <dgm:prSet presAssocID="{7838A471-1434-4EA8-9658-D7A780708824}" presName="hierRoot2" presStyleCnt="0">
        <dgm:presLayoutVars>
          <dgm:hierBranch val="init"/>
        </dgm:presLayoutVars>
      </dgm:prSet>
      <dgm:spPr/>
    </dgm:pt>
    <dgm:pt modelId="{F7B5EE39-1B23-4586-9E39-35A9709C2063}" type="pres">
      <dgm:prSet presAssocID="{7838A471-1434-4EA8-9658-D7A780708824}" presName="rootComposite" presStyleCnt="0"/>
      <dgm:spPr/>
    </dgm:pt>
    <dgm:pt modelId="{B98D5038-CB17-45DC-A6C8-575908ED469B}" type="pres">
      <dgm:prSet presAssocID="{7838A471-1434-4EA8-9658-D7A780708824}" presName="rootText" presStyleLbl="node2" presStyleIdx="1" presStyleCnt="3">
        <dgm:presLayoutVars>
          <dgm:chPref val="3"/>
        </dgm:presLayoutVars>
      </dgm:prSet>
      <dgm:spPr/>
    </dgm:pt>
    <dgm:pt modelId="{BAB31DF7-620E-4AD4-B201-29102E2C387C}" type="pres">
      <dgm:prSet presAssocID="{7838A471-1434-4EA8-9658-D7A780708824}" presName="rootConnector" presStyleLbl="node2" presStyleIdx="1" presStyleCnt="3"/>
      <dgm:spPr/>
    </dgm:pt>
    <dgm:pt modelId="{810019BE-7F99-4C19-83A5-9A5CEE814A6C}" type="pres">
      <dgm:prSet presAssocID="{7838A471-1434-4EA8-9658-D7A780708824}" presName="hierChild4" presStyleCnt="0"/>
      <dgm:spPr/>
    </dgm:pt>
    <dgm:pt modelId="{47865758-708D-4D43-9A8A-D951253846E4}" type="pres">
      <dgm:prSet presAssocID="{7838A471-1434-4EA8-9658-D7A780708824}" presName="hierChild5" presStyleCnt="0"/>
      <dgm:spPr/>
    </dgm:pt>
    <dgm:pt modelId="{F7C0CC6C-13AA-499F-9E5F-7AA2321DCDB9}" type="pres">
      <dgm:prSet presAssocID="{16E6E058-D9D8-41E4-B0B1-202FD98F5ED6}" presName="Name37" presStyleLbl="parChTrans1D2" presStyleIdx="2" presStyleCnt="4"/>
      <dgm:spPr/>
    </dgm:pt>
    <dgm:pt modelId="{73CF00CF-A134-49F2-A1C5-425A8CF5705C}" type="pres">
      <dgm:prSet presAssocID="{2CED20AA-3975-44B5-98D0-F6F57A49B692}" presName="hierRoot2" presStyleCnt="0">
        <dgm:presLayoutVars>
          <dgm:hierBranch val="init"/>
        </dgm:presLayoutVars>
      </dgm:prSet>
      <dgm:spPr/>
    </dgm:pt>
    <dgm:pt modelId="{F6973DE1-72BE-44EE-B93F-6A1904DB71EF}" type="pres">
      <dgm:prSet presAssocID="{2CED20AA-3975-44B5-98D0-F6F57A49B692}" presName="rootComposite" presStyleCnt="0"/>
      <dgm:spPr/>
    </dgm:pt>
    <dgm:pt modelId="{5526DCC5-53CA-4FDC-85C0-1C97A1F1B9B2}" type="pres">
      <dgm:prSet presAssocID="{2CED20AA-3975-44B5-98D0-F6F57A49B692}" presName="rootText" presStyleLbl="node2" presStyleIdx="2" presStyleCnt="3">
        <dgm:presLayoutVars>
          <dgm:chPref val="3"/>
        </dgm:presLayoutVars>
      </dgm:prSet>
      <dgm:spPr/>
    </dgm:pt>
    <dgm:pt modelId="{BF73502F-F0F7-4846-9307-B78FCF12C6BF}" type="pres">
      <dgm:prSet presAssocID="{2CED20AA-3975-44B5-98D0-F6F57A49B692}" presName="rootConnector" presStyleLbl="node2" presStyleIdx="2" presStyleCnt="3"/>
      <dgm:spPr/>
    </dgm:pt>
    <dgm:pt modelId="{AFA1043F-8BE2-49F9-8D3A-4DC37BF2204C}" type="pres">
      <dgm:prSet presAssocID="{2CED20AA-3975-44B5-98D0-F6F57A49B692}" presName="hierChild4" presStyleCnt="0"/>
      <dgm:spPr/>
    </dgm:pt>
    <dgm:pt modelId="{37328907-21E0-4FC5-BF24-79ADDDFD20C6}" type="pres">
      <dgm:prSet presAssocID="{2CED20AA-3975-44B5-98D0-F6F57A49B692}" presName="hierChild5" presStyleCnt="0"/>
      <dgm:spPr/>
    </dgm:pt>
    <dgm:pt modelId="{25E41BEF-F171-4FDD-9012-9925720667CF}" type="pres">
      <dgm:prSet presAssocID="{329BCC4A-41B8-43B1-AA66-5234DCA18840}" presName="hierChild3" presStyleCnt="0"/>
      <dgm:spPr/>
    </dgm:pt>
    <dgm:pt modelId="{07D9E21C-96A1-4102-861A-34AA3E94FA72}" type="pres">
      <dgm:prSet presAssocID="{5D9F133C-8B85-4FA1-9071-6457730B93A1}" presName="Name111" presStyleLbl="parChTrans1D2" presStyleIdx="3" presStyleCnt="4"/>
      <dgm:spPr/>
    </dgm:pt>
    <dgm:pt modelId="{92AC3B43-40C7-4EEF-94AD-C15F30B646DE}" type="pres">
      <dgm:prSet presAssocID="{4ABD6827-76DA-4594-BA20-6C6B47241E6A}" presName="hierRoot3" presStyleCnt="0">
        <dgm:presLayoutVars>
          <dgm:hierBranch val="init"/>
        </dgm:presLayoutVars>
      </dgm:prSet>
      <dgm:spPr/>
    </dgm:pt>
    <dgm:pt modelId="{400ED9CE-2E3B-4B9D-BA11-58CD44DE69D0}" type="pres">
      <dgm:prSet presAssocID="{4ABD6827-76DA-4594-BA20-6C6B47241E6A}" presName="rootComposite3" presStyleCnt="0"/>
      <dgm:spPr/>
    </dgm:pt>
    <dgm:pt modelId="{DEFE79F4-44C9-4487-8D87-187BFAA9F127}" type="pres">
      <dgm:prSet presAssocID="{4ABD6827-76DA-4594-BA20-6C6B47241E6A}" presName="rootText3" presStyleLbl="asst1" presStyleIdx="0" presStyleCnt="1">
        <dgm:presLayoutVars>
          <dgm:chPref val="3"/>
        </dgm:presLayoutVars>
      </dgm:prSet>
      <dgm:spPr/>
    </dgm:pt>
    <dgm:pt modelId="{09C7CDC6-6DE9-4C07-8439-B660DC902891}" type="pres">
      <dgm:prSet presAssocID="{4ABD6827-76DA-4594-BA20-6C6B47241E6A}" presName="rootConnector3" presStyleLbl="asst1" presStyleIdx="0" presStyleCnt="1"/>
      <dgm:spPr/>
    </dgm:pt>
    <dgm:pt modelId="{49FC779E-B671-4C3F-BB9D-0A8B99DB5B8B}" type="pres">
      <dgm:prSet presAssocID="{4ABD6827-76DA-4594-BA20-6C6B47241E6A}" presName="hierChild6" presStyleCnt="0"/>
      <dgm:spPr/>
    </dgm:pt>
    <dgm:pt modelId="{3E2E4FF9-C501-4E19-93C7-946512CCF1F4}" type="pres">
      <dgm:prSet presAssocID="{4ABD6827-76DA-4594-BA20-6C6B47241E6A}" presName="hierChild7" presStyleCnt="0"/>
      <dgm:spPr/>
    </dgm:pt>
  </dgm:ptLst>
  <dgm:cxnLst>
    <dgm:cxn modelId="{A591F00F-6E5F-416A-B0F0-31C1FA42DCB5}" type="presOf" srcId="{2111A464-59CE-47C6-9D29-9F7F5D5822BA}" destId="{77BDA94E-AFD2-4D20-84E5-714C2D8D4C25}" srcOrd="0" destOrd="0" presId="urn:microsoft.com/office/officeart/2005/8/layout/orgChart1"/>
    <dgm:cxn modelId="{D2D6D71C-C197-4D31-B418-E09604A5FBB8}" type="presOf" srcId="{9E01EF38-6CCC-4C9F-B020-463C5BF6F7B3}" destId="{EDBF09FA-47CE-4BB0-942E-6581D229B7EC}" srcOrd="0" destOrd="0" presId="urn:microsoft.com/office/officeart/2005/8/layout/orgChart1"/>
    <dgm:cxn modelId="{7C87602F-E4D6-4AC9-93E2-38F864047542}" type="presOf" srcId="{4ABD6827-76DA-4594-BA20-6C6B47241E6A}" destId="{09C7CDC6-6DE9-4C07-8439-B660DC902891}" srcOrd="1" destOrd="0" presId="urn:microsoft.com/office/officeart/2005/8/layout/orgChart1"/>
    <dgm:cxn modelId="{62C42934-B2AF-4F88-9935-8E11968CD056}" type="presOf" srcId="{BE65DC68-AF3D-4459-9664-E9D9DD86CB48}" destId="{613BC9E4-A9B3-4D67-A49F-D88675860248}" srcOrd="1" destOrd="0" presId="urn:microsoft.com/office/officeart/2005/8/layout/orgChart1"/>
    <dgm:cxn modelId="{7C487E35-0346-46C5-954F-BA34620F0AB1}" type="presOf" srcId="{5D9F133C-8B85-4FA1-9071-6457730B93A1}" destId="{07D9E21C-96A1-4102-861A-34AA3E94FA72}" srcOrd="0" destOrd="0" presId="urn:microsoft.com/office/officeart/2005/8/layout/orgChart1"/>
    <dgm:cxn modelId="{73CA4460-9554-4543-992F-A3FFF41B283B}" srcId="{9E01EF38-6CCC-4C9F-B020-463C5BF6F7B3}" destId="{329BCC4A-41B8-43B1-AA66-5234DCA18840}" srcOrd="0" destOrd="0" parTransId="{BDB6AD0F-DCDD-421F-8A73-276CA0FADB2D}" sibTransId="{785AD573-3865-45A0-919B-301E349AAAA7}"/>
    <dgm:cxn modelId="{C0158242-2A82-4807-B6C0-F51E6ECF0A59}" type="presOf" srcId="{4ABD6827-76DA-4594-BA20-6C6B47241E6A}" destId="{DEFE79F4-44C9-4487-8D87-187BFAA9F127}" srcOrd="0" destOrd="0" presId="urn:microsoft.com/office/officeart/2005/8/layout/orgChart1"/>
    <dgm:cxn modelId="{6126E44F-A9B9-4C62-A1A8-93F00FFBCD67}" type="presOf" srcId="{BE65DC68-AF3D-4459-9664-E9D9DD86CB48}" destId="{417DE66C-EA0D-4802-97DA-CBE8017E6505}" srcOrd="0" destOrd="0" presId="urn:microsoft.com/office/officeart/2005/8/layout/orgChart1"/>
    <dgm:cxn modelId="{F0B92A58-BA3C-41F0-BC41-C68A153DD39E}" srcId="{329BCC4A-41B8-43B1-AA66-5234DCA18840}" destId="{7838A471-1434-4EA8-9658-D7A780708824}" srcOrd="2" destOrd="0" parTransId="{0A825064-93FA-4CA5-9E28-1604ED3B04D1}" sibTransId="{20C2A42D-BE35-465C-B154-E18A38C46B64}"/>
    <dgm:cxn modelId="{0989137E-C2C7-4A3F-AF87-4E4C92069E0B}" srcId="{329BCC4A-41B8-43B1-AA66-5234DCA18840}" destId="{BE65DC68-AF3D-4459-9664-E9D9DD86CB48}" srcOrd="1" destOrd="0" parTransId="{2111A464-59CE-47C6-9D29-9F7F5D5822BA}" sibTransId="{0D7F27E5-D9E2-4035-AA51-82D22677EBE9}"/>
    <dgm:cxn modelId="{DE71E591-8541-4E9B-8349-DE4ED903EFEF}" type="presOf" srcId="{329BCC4A-41B8-43B1-AA66-5234DCA18840}" destId="{7B6E1868-B1DD-4C66-9036-D85869B1DA0C}" srcOrd="0" destOrd="0" presId="urn:microsoft.com/office/officeart/2005/8/layout/orgChart1"/>
    <dgm:cxn modelId="{5FE5E2AC-541B-4117-8904-37C5CFBDE0CD}" srcId="{329BCC4A-41B8-43B1-AA66-5234DCA18840}" destId="{2CED20AA-3975-44B5-98D0-F6F57A49B692}" srcOrd="3" destOrd="0" parTransId="{16E6E058-D9D8-41E4-B0B1-202FD98F5ED6}" sibTransId="{90E8A552-8D12-44D0-BC1B-5D6C788C7CEB}"/>
    <dgm:cxn modelId="{CB7CFCB6-548A-46EF-9367-6EC9F625DAA9}" type="presOf" srcId="{7838A471-1434-4EA8-9658-D7A780708824}" destId="{BAB31DF7-620E-4AD4-B201-29102E2C387C}" srcOrd="1" destOrd="0" presId="urn:microsoft.com/office/officeart/2005/8/layout/orgChart1"/>
    <dgm:cxn modelId="{B0E0DDB8-C904-404A-9CD1-29F31E7D268C}" type="presOf" srcId="{2CED20AA-3975-44B5-98D0-F6F57A49B692}" destId="{5526DCC5-53CA-4FDC-85C0-1C97A1F1B9B2}" srcOrd="0" destOrd="0" presId="urn:microsoft.com/office/officeart/2005/8/layout/orgChart1"/>
    <dgm:cxn modelId="{6C49E0C5-3126-4A31-A758-E88685A0200E}" type="presOf" srcId="{0A825064-93FA-4CA5-9E28-1604ED3B04D1}" destId="{FCB52CB9-32CA-4A1C-AA2F-174C59BA581D}" srcOrd="0" destOrd="0" presId="urn:microsoft.com/office/officeart/2005/8/layout/orgChart1"/>
    <dgm:cxn modelId="{E61C89DF-2DDD-42AB-8682-14AE1B525A77}" type="presOf" srcId="{329BCC4A-41B8-43B1-AA66-5234DCA18840}" destId="{E30055CB-C6B1-4A16-A999-AAB4C2093D2C}" srcOrd="1" destOrd="0" presId="urn:microsoft.com/office/officeart/2005/8/layout/orgChart1"/>
    <dgm:cxn modelId="{CA8AD9E6-9B24-4EFA-8728-531A3B97F909}" type="presOf" srcId="{2CED20AA-3975-44B5-98D0-F6F57A49B692}" destId="{BF73502F-F0F7-4846-9307-B78FCF12C6BF}" srcOrd="1" destOrd="0" presId="urn:microsoft.com/office/officeart/2005/8/layout/orgChart1"/>
    <dgm:cxn modelId="{1E4F10E7-21A4-479F-9E9F-34DCC5024B40}" srcId="{329BCC4A-41B8-43B1-AA66-5234DCA18840}" destId="{4ABD6827-76DA-4594-BA20-6C6B47241E6A}" srcOrd="0" destOrd="0" parTransId="{5D9F133C-8B85-4FA1-9071-6457730B93A1}" sibTransId="{F22C004B-8E6E-4FEA-992A-B69015F55D4D}"/>
    <dgm:cxn modelId="{2862B5ED-0979-4098-90B3-89A1A1C42C44}" type="presOf" srcId="{7838A471-1434-4EA8-9658-D7A780708824}" destId="{B98D5038-CB17-45DC-A6C8-575908ED469B}" srcOrd="0" destOrd="0" presId="urn:microsoft.com/office/officeart/2005/8/layout/orgChart1"/>
    <dgm:cxn modelId="{5A7550F1-7A99-49B6-8467-5F9497834DA8}" type="presOf" srcId="{16E6E058-D9D8-41E4-B0B1-202FD98F5ED6}" destId="{F7C0CC6C-13AA-499F-9E5F-7AA2321DCDB9}" srcOrd="0" destOrd="0" presId="urn:microsoft.com/office/officeart/2005/8/layout/orgChart1"/>
    <dgm:cxn modelId="{A012D03F-502E-4C70-84DB-034B99CA641F}" type="presParOf" srcId="{EDBF09FA-47CE-4BB0-942E-6581D229B7EC}" destId="{267D0478-BFBE-405B-8FC6-38F90D4634EC}" srcOrd="0" destOrd="0" presId="urn:microsoft.com/office/officeart/2005/8/layout/orgChart1"/>
    <dgm:cxn modelId="{B755D613-2D58-442C-9581-48450AE2A34A}" type="presParOf" srcId="{267D0478-BFBE-405B-8FC6-38F90D4634EC}" destId="{1635329B-F3E4-446E-A1FF-5A8E6B2BB22A}" srcOrd="0" destOrd="0" presId="urn:microsoft.com/office/officeart/2005/8/layout/orgChart1"/>
    <dgm:cxn modelId="{49A41352-83A0-450D-9E5E-E1C2958580B3}" type="presParOf" srcId="{1635329B-F3E4-446E-A1FF-5A8E6B2BB22A}" destId="{7B6E1868-B1DD-4C66-9036-D85869B1DA0C}" srcOrd="0" destOrd="0" presId="urn:microsoft.com/office/officeart/2005/8/layout/orgChart1"/>
    <dgm:cxn modelId="{79CD361C-AA4D-4757-B9AB-C2609FA7688F}" type="presParOf" srcId="{1635329B-F3E4-446E-A1FF-5A8E6B2BB22A}" destId="{E30055CB-C6B1-4A16-A999-AAB4C2093D2C}" srcOrd="1" destOrd="0" presId="urn:microsoft.com/office/officeart/2005/8/layout/orgChart1"/>
    <dgm:cxn modelId="{D960E24D-7589-4A6D-8196-8F8C08845932}" type="presParOf" srcId="{267D0478-BFBE-405B-8FC6-38F90D4634EC}" destId="{E5C5F6BC-DFBD-44DD-8070-0A7F51225E8F}" srcOrd="1" destOrd="0" presId="urn:microsoft.com/office/officeart/2005/8/layout/orgChart1"/>
    <dgm:cxn modelId="{CB8007E2-7187-4509-BF1F-70DE5A667621}" type="presParOf" srcId="{E5C5F6BC-DFBD-44DD-8070-0A7F51225E8F}" destId="{77BDA94E-AFD2-4D20-84E5-714C2D8D4C25}" srcOrd="0" destOrd="0" presId="urn:microsoft.com/office/officeart/2005/8/layout/orgChart1"/>
    <dgm:cxn modelId="{9ED76427-00EB-42C4-90F2-E3E4D077D96F}" type="presParOf" srcId="{E5C5F6BC-DFBD-44DD-8070-0A7F51225E8F}" destId="{D8B7FC79-DFEE-401E-8D5B-0698E70C8E7B}" srcOrd="1" destOrd="0" presId="urn:microsoft.com/office/officeart/2005/8/layout/orgChart1"/>
    <dgm:cxn modelId="{CC772FD7-A086-458C-B1C6-A34FF64CCF5E}" type="presParOf" srcId="{D8B7FC79-DFEE-401E-8D5B-0698E70C8E7B}" destId="{99291D06-D7D3-4C5F-BE9D-38446E2BF0BE}" srcOrd="0" destOrd="0" presId="urn:microsoft.com/office/officeart/2005/8/layout/orgChart1"/>
    <dgm:cxn modelId="{40F52F2F-944B-4D47-8CF9-06C0C504FC4F}" type="presParOf" srcId="{99291D06-D7D3-4C5F-BE9D-38446E2BF0BE}" destId="{417DE66C-EA0D-4802-97DA-CBE8017E6505}" srcOrd="0" destOrd="0" presId="urn:microsoft.com/office/officeart/2005/8/layout/orgChart1"/>
    <dgm:cxn modelId="{9B4D2933-31A1-4C4F-A051-1C52F9E3473C}" type="presParOf" srcId="{99291D06-D7D3-4C5F-BE9D-38446E2BF0BE}" destId="{613BC9E4-A9B3-4D67-A49F-D88675860248}" srcOrd="1" destOrd="0" presId="urn:microsoft.com/office/officeart/2005/8/layout/orgChart1"/>
    <dgm:cxn modelId="{E2E3CB51-E43E-46D8-97E5-39E1B5305DD4}" type="presParOf" srcId="{D8B7FC79-DFEE-401E-8D5B-0698E70C8E7B}" destId="{678037CE-365D-4B58-B921-0FC2BBEE5F80}" srcOrd="1" destOrd="0" presId="urn:microsoft.com/office/officeart/2005/8/layout/orgChart1"/>
    <dgm:cxn modelId="{F154D310-B40F-46AC-B60D-0F45167BFD10}" type="presParOf" srcId="{D8B7FC79-DFEE-401E-8D5B-0698E70C8E7B}" destId="{AC26622C-0F47-4DF1-B32A-417FDB750ACE}" srcOrd="2" destOrd="0" presId="urn:microsoft.com/office/officeart/2005/8/layout/orgChart1"/>
    <dgm:cxn modelId="{D956C8C0-CA42-425E-90C5-1BA9BA12BE67}" type="presParOf" srcId="{E5C5F6BC-DFBD-44DD-8070-0A7F51225E8F}" destId="{FCB52CB9-32CA-4A1C-AA2F-174C59BA581D}" srcOrd="2" destOrd="0" presId="urn:microsoft.com/office/officeart/2005/8/layout/orgChart1"/>
    <dgm:cxn modelId="{086A48D0-5C2B-49FF-A98A-AA6A7B033C7D}" type="presParOf" srcId="{E5C5F6BC-DFBD-44DD-8070-0A7F51225E8F}" destId="{CEBF022B-2DAF-4B51-A798-1C811E1B15AF}" srcOrd="3" destOrd="0" presId="urn:microsoft.com/office/officeart/2005/8/layout/orgChart1"/>
    <dgm:cxn modelId="{72C7518D-7573-4E97-8381-102F1DBB7AF1}" type="presParOf" srcId="{CEBF022B-2DAF-4B51-A798-1C811E1B15AF}" destId="{F7B5EE39-1B23-4586-9E39-35A9709C2063}" srcOrd="0" destOrd="0" presId="urn:microsoft.com/office/officeart/2005/8/layout/orgChart1"/>
    <dgm:cxn modelId="{D13B66EF-85A8-4FBA-82E7-FFACC383BE04}" type="presParOf" srcId="{F7B5EE39-1B23-4586-9E39-35A9709C2063}" destId="{B98D5038-CB17-45DC-A6C8-575908ED469B}" srcOrd="0" destOrd="0" presId="urn:microsoft.com/office/officeart/2005/8/layout/orgChart1"/>
    <dgm:cxn modelId="{FCE29984-87DF-4E34-B11F-61ADF99DAF84}" type="presParOf" srcId="{F7B5EE39-1B23-4586-9E39-35A9709C2063}" destId="{BAB31DF7-620E-4AD4-B201-29102E2C387C}" srcOrd="1" destOrd="0" presId="urn:microsoft.com/office/officeart/2005/8/layout/orgChart1"/>
    <dgm:cxn modelId="{B398B965-DF97-4D28-A8DD-09ABDAD788F5}" type="presParOf" srcId="{CEBF022B-2DAF-4B51-A798-1C811E1B15AF}" destId="{810019BE-7F99-4C19-83A5-9A5CEE814A6C}" srcOrd="1" destOrd="0" presId="urn:microsoft.com/office/officeart/2005/8/layout/orgChart1"/>
    <dgm:cxn modelId="{CDA3BA99-03CB-45F8-A613-B8BABC255C5D}" type="presParOf" srcId="{CEBF022B-2DAF-4B51-A798-1C811E1B15AF}" destId="{47865758-708D-4D43-9A8A-D951253846E4}" srcOrd="2" destOrd="0" presId="urn:microsoft.com/office/officeart/2005/8/layout/orgChart1"/>
    <dgm:cxn modelId="{BCED4AC1-BD07-47C2-8103-D9C5BBEE9254}" type="presParOf" srcId="{E5C5F6BC-DFBD-44DD-8070-0A7F51225E8F}" destId="{F7C0CC6C-13AA-499F-9E5F-7AA2321DCDB9}" srcOrd="4" destOrd="0" presId="urn:microsoft.com/office/officeart/2005/8/layout/orgChart1"/>
    <dgm:cxn modelId="{2236C5B6-0F31-420E-8331-B82320AD8A0E}" type="presParOf" srcId="{E5C5F6BC-DFBD-44DD-8070-0A7F51225E8F}" destId="{73CF00CF-A134-49F2-A1C5-425A8CF5705C}" srcOrd="5" destOrd="0" presId="urn:microsoft.com/office/officeart/2005/8/layout/orgChart1"/>
    <dgm:cxn modelId="{739AA14A-D4E9-45AE-A262-2BAD21D0B7D4}" type="presParOf" srcId="{73CF00CF-A134-49F2-A1C5-425A8CF5705C}" destId="{F6973DE1-72BE-44EE-B93F-6A1904DB71EF}" srcOrd="0" destOrd="0" presId="urn:microsoft.com/office/officeart/2005/8/layout/orgChart1"/>
    <dgm:cxn modelId="{32CD1D6E-AFBF-497D-88AD-FA53E0F98B28}" type="presParOf" srcId="{F6973DE1-72BE-44EE-B93F-6A1904DB71EF}" destId="{5526DCC5-53CA-4FDC-85C0-1C97A1F1B9B2}" srcOrd="0" destOrd="0" presId="urn:microsoft.com/office/officeart/2005/8/layout/orgChart1"/>
    <dgm:cxn modelId="{3ECF7F15-992F-4533-A018-CDE97A9C6604}" type="presParOf" srcId="{F6973DE1-72BE-44EE-B93F-6A1904DB71EF}" destId="{BF73502F-F0F7-4846-9307-B78FCF12C6BF}" srcOrd="1" destOrd="0" presId="urn:microsoft.com/office/officeart/2005/8/layout/orgChart1"/>
    <dgm:cxn modelId="{679680D2-C233-4EA0-8376-5316A9C3F5DA}" type="presParOf" srcId="{73CF00CF-A134-49F2-A1C5-425A8CF5705C}" destId="{AFA1043F-8BE2-49F9-8D3A-4DC37BF2204C}" srcOrd="1" destOrd="0" presId="urn:microsoft.com/office/officeart/2005/8/layout/orgChart1"/>
    <dgm:cxn modelId="{B16C90D2-6EC4-4C3B-8838-A094047D7EE9}" type="presParOf" srcId="{73CF00CF-A134-49F2-A1C5-425A8CF5705C}" destId="{37328907-21E0-4FC5-BF24-79ADDDFD20C6}" srcOrd="2" destOrd="0" presId="urn:microsoft.com/office/officeart/2005/8/layout/orgChart1"/>
    <dgm:cxn modelId="{000246D1-254D-4296-BF54-677A41EA8317}" type="presParOf" srcId="{267D0478-BFBE-405B-8FC6-38F90D4634EC}" destId="{25E41BEF-F171-4FDD-9012-9925720667CF}" srcOrd="2" destOrd="0" presId="urn:microsoft.com/office/officeart/2005/8/layout/orgChart1"/>
    <dgm:cxn modelId="{AF3BF6C6-5EA0-418D-856F-6F16A3010F91}" type="presParOf" srcId="{25E41BEF-F171-4FDD-9012-9925720667CF}" destId="{07D9E21C-96A1-4102-861A-34AA3E94FA72}" srcOrd="0" destOrd="0" presId="urn:microsoft.com/office/officeart/2005/8/layout/orgChart1"/>
    <dgm:cxn modelId="{64135C4B-3784-421D-A80A-CDB83868DAB4}" type="presParOf" srcId="{25E41BEF-F171-4FDD-9012-9925720667CF}" destId="{92AC3B43-40C7-4EEF-94AD-C15F30B646DE}" srcOrd="1" destOrd="0" presId="urn:microsoft.com/office/officeart/2005/8/layout/orgChart1"/>
    <dgm:cxn modelId="{8AC2B429-DCAD-40AE-958B-566D930273C8}" type="presParOf" srcId="{92AC3B43-40C7-4EEF-94AD-C15F30B646DE}" destId="{400ED9CE-2E3B-4B9D-BA11-58CD44DE69D0}" srcOrd="0" destOrd="0" presId="urn:microsoft.com/office/officeart/2005/8/layout/orgChart1"/>
    <dgm:cxn modelId="{22B1AB2C-7529-4B62-8DF0-5781D268B136}" type="presParOf" srcId="{400ED9CE-2E3B-4B9D-BA11-58CD44DE69D0}" destId="{DEFE79F4-44C9-4487-8D87-187BFAA9F127}" srcOrd="0" destOrd="0" presId="urn:microsoft.com/office/officeart/2005/8/layout/orgChart1"/>
    <dgm:cxn modelId="{26F52E73-3667-4D3C-BBC4-BFD4E23413E1}" type="presParOf" srcId="{400ED9CE-2E3B-4B9D-BA11-58CD44DE69D0}" destId="{09C7CDC6-6DE9-4C07-8439-B660DC902891}" srcOrd="1" destOrd="0" presId="urn:microsoft.com/office/officeart/2005/8/layout/orgChart1"/>
    <dgm:cxn modelId="{6BD00603-8CE1-418E-B3DB-EB88122F21D8}" type="presParOf" srcId="{92AC3B43-40C7-4EEF-94AD-C15F30B646DE}" destId="{49FC779E-B671-4C3F-BB9D-0A8B99DB5B8B}" srcOrd="1" destOrd="0" presId="urn:microsoft.com/office/officeart/2005/8/layout/orgChart1"/>
    <dgm:cxn modelId="{A39447AC-00A7-4293-B4C0-FB81FA915EA2}" type="presParOf" srcId="{92AC3B43-40C7-4EEF-94AD-C15F30B646DE}" destId="{3E2E4FF9-C501-4E19-93C7-946512CCF1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D9E21C-96A1-4102-861A-34AA3E94FA72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0CC6C-13AA-499F-9E5F-7AA2321DCDB9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52CB9-32CA-4A1C-AA2F-174C59BA581D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DA94E-AFD2-4D20-84E5-714C2D8D4C25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E1868-B1DD-4C66-9036-D85869B1DA0C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Bank</a:t>
          </a:r>
        </a:p>
      </dsp:txBody>
      <dsp:txXfrm>
        <a:off x="1941202" y="60364"/>
        <a:ext cx="1603995" cy="801997"/>
      </dsp:txXfrm>
    </dsp:sp>
    <dsp:sp modelId="{417DE66C-EA0D-4802-97DA-CBE8017E6505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VLoan</a:t>
          </a:r>
        </a:p>
      </dsp:txBody>
      <dsp:txXfrm>
        <a:off x="368" y="2338037"/>
        <a:ext cx="1603995" cy="801997"/>
      </dsp:txXfrm>
    </dsp:sp>
    <dsp:sp modelId="{B98D5038-CB17-45DC-A6C8-575908ED469B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HomeLoan</a:t>
          </a:r>
        </a:p>
      </dsp:txBody>
      <dsp:txXfrm>
        <a:off x="1941202" y="2338037"/>
        <a:ext cx="1603995" cy="801997"/>
      </dsp:txXfrm>
    </dsp:sp>
    <dsp:sp modelId="{5526DCC5-53CA-4FDC-85C0-1C97A1F1B9B2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PersonalLoan</a:t>
          </a:r>
        </a:p>
      </dsp:txBody>
      <dsp:txXfrm>
        <a:off x="3882036" y="2338037"/>
        <a:ext cx="1603995" cy="801997"/>
      </dsp:txXfrm>
    </dsp:sp>
    <dsp:sp modelId="{DEFE79F4-44C9-4487-8D87-187BFAA9F127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Loan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F65E24E854AFEBC22459A700C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519B-7C0A-480A-9CBD-B9C7FC9A33CD}"/>
      </w:docPartPr>
      <w:docPartBody>
        <w:p w:rsidR="00D224D6" w:rsidRDefault="009A6901" w:rsidP="009A6901">
          <w:pPr>
            <w:pStyle w:val="486F65E24E854AFEBC22459A700C186B"/>
          </w:pPr>
          <w:r w:rsidRPr="006F1118">
            <w:t>Your Name</w:t>
          </w:r>
        </w:p>
      </w:docPartBody>
    </w:docPart>
    <w:docPart>
      <w:docPartPr>
        <w:name w:val="D573A8C288B44C27B953663026A7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3C-1F92-4963-A60B-93644C25EA91}"/>
      </w:docPartPr>
      <w:docPartBody>
        <w:p w:rsidR="00D224D6" w:rsidRDefault="009A6901" w:rsidP="009A6901">
          <w:pPr>
            <w:pStyle w:val="D573A8C288B44C27B953663026A7970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1"/>
    <w:rsid w:val="002E70D7"/>
    <w:rsid w:val="007C2925"/>
    <w:rsid w:val="008D3BE8"/>
    <w:rsid w:val="009A6901"/>
    <w:rsid w:val="00AA2088"/>
    <w:rsid w:val="00AC3B26"/>
    <w:rsid w:val="00B40B9F"/>
    <w:rsid w:val="00D224D6"/>
    <w:rsid w:val="00D42E07"/>
    <w:rsid w:val="00D96C47"/>
    <w:rsid w:val="00E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10B047B04640B6AE6CEE3894DA89">
    <w:name w:val="EB2F10B047B04640B6AE6CEE3894DA89"/>
  </w:style>
  <w:style w:type="paragraph" w:customStyle="1" w:styleId="648AB5930E434EF084FA6F97089C6A59">
    <w:name w:val="648AB5930E434EF084FA6F97089C6A59"/>
  </w:style>
  <w:style w:type="paragraph" w:customStyle="1" w:styleId="B4A3FC6EE73D4BC5A1A37EC2709D644D">
    <w:name w:val="B4A3FC6EE73D4BC5A1A37EC2709D644D"/>
  </w:style>
  <w:style w:type="paragraph" w:customStyle="1" w:styleId="5EE807DB20354C1081C6E89720E5504A">
    <w:name w:val="5EE807DB20354C1081C6E89720E5504A"/>
  </w:style>
  <w:style w:type="paragraph" w:customStyle="1" w:styleId="5C4C66A33D9840F5A2640232C461C3BD">
    <w:name w:val="5C4C66A33D9840F5A2640232C461C3BD"/>
  </w:style>
  <w:style w:type="paragraph" w:customStyle="1" w:styleId="07E4F93B435947F5AB898777F4F47647">
    <w:name w:val="07E4F93B435947F5AB898777F4F47647"/>
  </w:style>
  <w:style w:type="paragraph" w:customStyle="1" w:styleId="3BF60D9515394BF48BB3F95763028D03">
    <w:name w:val="3BF60D9515394BF48BB3F95763028D03"/>
  </w:style>
  <w:style w:type="paragraph" w:customStyle="1" w:styleId="CBD7617323024B02829E7F584138DA78">
    <w:name w:val="CBD7617323024B02829E7F584138DA78"/>
  </w:style>
  <w:style w:type="paragraph" w:customStyle="1" w:styleId="40A3DDD0A51747BEAB33A4EA6430350F">
    <w:name w:val="40A3DDD0A51747BEAB33A4EA6430350F"/>
  </w:style>
  <w:style w:type="paragraph" w:customStyle="1" w:styleId="9A87B1007D674F48BC87E67F29D6A616">
    <w:name w:val="9A87B1007D674F48BC87E67F29D6A616"/>
  </w:style>
  <w:style w:type="paragraph" w:customStyle="1" w:styleId="0D9F509117B841958A5CD086D3A0537B">
    <w:name w:val="0D9F509117B841958A5CD086D3A0537B"/>
  </w:style>
  <w:style w:type="paragraph" w:customStyle="1" w:styleId="A1F71F22F30841AAAC7374E824ABE84E">
    <w:name w:val="A1F71F22F30841AAAC7374E824ABE84E"/>
  </w:style>
  <w:style w:type="paragraph" w:customStyle="1" w:styleId="619204F3774B43589DDF695132114E6B">
    <w:name w:val="619204F3774B43589DDF695132114E6B"/>
    <w:rsid w:val="009A6901"/>
  </w:style>
  <w:style w:type="paragraph" w:customStyle="1" w:styleId="873B6C6EFF674C1CB2876115ABAAE9E8">
    <w:name w:val="873B6C6EFF674C1CB2876115ABAAE9E8"/>
    <w:rsid w:val="009A6901"/>
  </w:style>
  <w:style w:type="paragraph" w:customStyle="1" w:styleId="486F65E24E854AFEBC22459A700C186B">
    <w:name w:val="486F65E24E854AFEBC22459A700C186B"/>
    <w:rsid w:val="009A6901"/>
  </w:style>
  <w:style w:type="paragraph" w:customStyle="1" w:styleId="D573A8C288B44C27B953663026A7970A">
    <w:name w:val="D573A8C288B44C27B953663026A7970A"/>
    <w:rsid w:val="009A6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design)(2)</Template>
  <TotalTime>79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Katti</dc:creator>
  <cp:keywords/>
  <cp:lastModifiedBy>Santosh Katti</cp:lastModifiedBy>
  <cp:revision>3</cp:revision>
  <dcterms:created xsi:type="dcterms:W3CDTF">2019-02-27T18:29:00Z</dcterms:created>
  <dcterms:modified xsi:type="dcterms:W3CDTF">2019-02-27T19:48:00Z</dcterms:modified>
  <cp:contentStatus>JAVA LAB - 6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