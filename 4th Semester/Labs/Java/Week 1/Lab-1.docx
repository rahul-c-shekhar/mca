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E5465" w14:textId="1184ED89" w:rsidR="00B16323" w:rsidRDefault="00B16323" w:rsidP="00B16323">
      <w:pPr>
        <w:pStyle w:val="RecipientAddress"/>
      </w:pPr>
    </w:p>
    <w:p w14:paraId="339963E8" w14:textId="59A3C32C" w:rsidR="00C027FE" w:rsidRDefault="00C027FE" w:rsidP="00B16323">
      <w:pPr>
        <w:pStyle w:val="RecipientAddress"/>
      </w:pPr>
      <w:r>
        <w:t>REVISION with C / C++</w:t>
      </w:r>
    </w:p>
    <w:p w14:paraId="7A8345D3" w14:textId="77777777" w:rsidR="00C027FE" w:rsidRDefault="00C027FE" w:rsidP="00B16323">
      <w:pPr>
        <w:pStyle w:val="RecipientAddress"/>
      </w:pPr>
    </w:p>
    <w:p w14:paraId="03C2D2A7" w14:textId="01C6C1DC" w:rsidR="00C027FE" w:rsidRDefault="00C027FE" w:rsidP="00C027FE">
      <w:pPr>
        <w:pStyle w:val="RecipientAddress"/>
        <w:numPr>
          <w:ilvl w:val="0"/>
          <w:numId w:val="11"/>
        </w:numPr>
        <w:spacing w:line="480" w:lineRule="auto"/>
        <w:rPr>
          <w:b/>
          <w:i/>
          <w:sz w:val="28"/>
        </w:rPr>
      </w:pPr>
      <w:proofErr w:type="gramStart"/>
      <w:r>
        <w:rPr>
          <w:b/>
          <w:i/>
          <w:sz w:val="28"/>
        </w:rPr>
        <w:t>Understand :</w:t>
      </w:r>
      <w:proofErr w:type="gramEnd"/>
    </w:p>
    <w:p w14:paraId="087572D5" w14:textId="592F9798" w:rsidR="00C027FE" w:rsidRDefault="00C027FE" w:rsidP="00C027FE">
      <w:pPr>
        <w:pStyle w:val="RecipientAddress"/>
        <w:numPr>
          <w:ilvl w:val="0"/>
          <w:numId w:val="16"/>
        </w:numPr>
        <w:spacing w:line="480" w:lineRule="auto"/>
        <w:rPr>
          <w:b/>
          <w:i/>
          <w:sz w:val="28"/>
        </w:rPr>
      </w:pPr>
      <w:r>
        <w:rPr>
          <w:b/>
          <w:i/>
          <w:sz w:val="28"/>
        </w:rPr>
        <w:t>How to install Java on Windows and Linux (Steps)</w:t>
      </w:r>
    </w:p>
    <w:p w14:paraId="20B0079A" w14:textId="7D4367CA" w:rsidR="00C027FE" w:rsidRDefault="00C027FE" w:rsidP="00C027FE">
      <w:pPr>
        <w:pStyle w:val="RecipientAddress"/>
        <w:numPr>
          <w:ilvl w:val="0"/>
          <w:numId w:val="16"/>
        </w:numPr>
        <w:spacing w:line="480" w:lineRule="auto"/>
        <w:rPr>
          <w:b/>
          <w:i/>
          <w:sz w:val="28"/>
        </w:rPr>
      </w:pPr>
      <w:r>
        <w:rPr>
          <w:b/>
          <w:i/>
          <w:sz w:val="28"/>
        </w:rPr>
        <w:t>‘</w:t>
      </w:r>
      <w:proofErr w:type="spellStart"/>
      <w:r>
        <w:rPr>
          <w:b/>
          <w:i/>
          <w:sz w:val="28"/>
        </w:rPr>
        <w:t>Version’ing</w:t>
      </w:r>
      <w:proofErr w:type="spellEnd"/>
      <w:r>
        <w:rPr>
          <w:b/>
          <w:i/>
          <w:sz w:val="28"/>
        </w:rPr>
        <w:t xml:space="preserve"> of JSE and JDK refer Java version in Wikipedia</w:t>
      </w:r>
    </w:p>
    <w:p w14:paraId="4FCEBE94" w14:textId="11D798FC" w:rsidR="00C027FE" w:rsidRDefault="00C027FE" w:rsidP="00C027FE">
      <w:pPr>
        <w:pStyle w:val="RecipientAddress"/>
        <w:numPr>
          <w:ilvl w:val="0"/>
          <w:numId w:val="16"/>
        </w:numPr>
        <w:spacing w:line="480" w:lineRule="auto"/>
        <w:rPr>
          <w:b/>
          <w:i/>
          <w:sz w:val="28"/>
        </w:rPr>
      </w:pPr>
      <w:r>
        <w:rPr>
          <w:b/>
          <w:i/>
          <w:sz w:val="28"/>
        </w:rPr>
        <w:t xml:space="preserve"> Java Virtual Machine </w:t>
      </w:r>
    </w:p>
    <w:p w14:paraId="1714AB34" w14:textId="1F232AE8" w:rsidR="00C027FE" w:rsidRDefault="00C027FE" w:rsidP="00C027FE">
      <w:pPr>
        <w:pStyle w:val="RecipientAddress"/>
        <w:numPr>
          <w:ilvl w:val="0"/>
          <w:numId w:val="16"/>
        </w:numPr>
        <w:spacing w:line="480" w:lineRule="auto"/>
        <w:rPr>
          <w:b/>
          <w:i/>
          <w:sz w:val="28"/>
        </w:rPr>
      </w:pPr>
      <w:r>
        <w:rPr>
          <w:b/>
          <w:i/>
          <w:sz w:val="28"/>
        </w:rPr>
        <w:t>JDK version installed in lab machines</w:t>
      </w:r>
    </w:p>
    <w:p w14:paraId="2331C2C0" w14:textId="77777777" w:rsidR="00C027FE" w:rsidRPr="00C027FE" w:rsidRDefault="00C027FE" w:rsidP="00C027FE">
      <w:pPr>
        <w:pStyle w:val="RecipientAddress"/>
        <w:spacing w:line="480" w:lineRule="auto"/>
        <w:ind w:left="1080"/>
        <w:rPr>
          <w:b/>
          <w:i/>
          <w:sz w:val="28"/>
        </w:rPr>
      </w:pPr>
    </w:p>
    <w:p w14:paraId="494A9D4F" w14:textId="48C9E0D3" w:rsidR="00B16323" w:rsidRDefault="00B16323" w:rsidP="00C027FE">
      <w:pPr>
        <w:pStyle w:val="RecipientAddress"/>
        <w:numPr>
          <w:ilvl w:val="0"/>
          <w:numId w:val="11"/>
        </w:numPr>
        <w:spacing w:line="480" w:lineRule="auto"/>
        <w:rPr>
          <w:b/>
          <w:i/>
          <w:sz w:val="28"/>
        </w:rPr>
      </w:pPr>
      <w:r w:rsidRPr="00A73F67">
        <w:rPr>
          <w:b/>
          <w:i/>
          <w:sz w:val="28"/>
        </w:rPr>
        <w:t>Design and develop a C progr</w:t>
      </w:r>
      <w:r w:rsidR="00C027FE">
        <w:rPr>
          <w:b/>
          <w:i/>
          <w:sz w:val="28"/>
        </w:rPr>
        <w:t>am to create a structure for “Student” and perform the i/o operations.</w:t>
      </w:r>
    </w:p>
    <w:p w14:paraId="1ABA59E8" w14:textId="563148B1" w:rsidR="00C027FE" w:rsidRDefault="00C027FE" w:rsidP="00C027FE">
      <w:pPr>
        <w:pStyle w:val="RecipientAddress"/>
        <w:spacing w:line="480" w:lineRule="auto"/>
        <w:rPr>
          <w:b/>
          <w:i/>
          <w:sz w:val="28"/>
        </w:rPr>
      </w:pPr>
    </w:p>
    <w:p w14:paraId="3BBEA54A" w14:textId="77777777" w:rsidR="00BF10C0" w:rsidRDefault="00BF10C0" w:rsidP="00C027FE">
      <w:pPr>
        <w:pStyle w:val="RecipientAddress"/>
        <w:spacing w:line="480" w:lineRule="auto"/>
        <w:rPr>
          <w:b/>
          <w:i/>
          <w:sz w:val="28"/>
        </w:rPr>
      </w:pPr>
      <w:bookmarkStart w:id="0" w:name="_GoBack"/>
      <w:bookmarkEnd w:id="0"/>
    </w:p>
    <w:p w14:paraId="40C34313" w14:textId="77777777" w:rsidR="00C027FE" w:rsidRDefault="00C027FE" w:rsidP="00C027FE">
      <w:pPr>
        <w:pStyle w:val="RecipientAddress"/>
        <w:spacing w:line="480" w:lineRule="auto"/>
        <w:rPr>
          <w:b/>
          <w:i/>
          <w:sz w:val="28"/>
        </w:rPr>
      </w:pPr>
    </w:p>
    <w:p w14:paraId="02586F23" w14:textId="15AC4FD5" w:rsidR="00C027FE" w:rsidRDefault="00C027FE" w:rsidP="00C027FE">
      <w:pPr>
        <w:pStyle w:val="RecipientAddress"/>
        <w:rPr>
          <w:b/>
          <w:i/>
          <w:sz w:val="28"/>
        </w:rPr>
      </w:pPr>
    </w:p>
    <w:p w14:paraId="0E7F681D" w14:textId="77777777" w:rsidR="00C027FE" w:rsidRPr="00C027FE" w:rsidRDefault="00C027FE" w:rsidP="00C027FE">
      <w:pPr>
        <w:pStyle w:val="RecipientAddress"/>
        <w:rPr>
          <w:b/>
          <w:i/>
          <w:sz w:val="28"/>
        </w:rPr>
      </w:pPr>
    </w:p>
    <w:sectPr w:rsidR="00C027FE" w:rsidRPr="00C027FE" w:rsidSect="00A73F6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008" w:right="1440" w:bottom="1843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59CEA" w14:textId="77777777" w:rsidR="00954147" w:rsidRDefault="00954147">
      <w:pPr>
        <w:spacing w:after="0" w:line="240" w:lineRule="auto"/>
      </w:pPr>
      <w:r>
        <w:separator/>
      </w:r>
    </w:p>
  </w:endnote>
  <w:endnote w:type="continuationSeparator" w:id="0">
    <w:p w14:paraId="0ABCC63B" w14:textId="77777777" w:rsidR="00954147" w:rsidRDefault="0095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194" w:type="pct"/>
      <w:tblInd w:w="-355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59"/>
      <w:gridCol w:w="7625"/>
      <w:gridCol w:w="187"/>
      <w:gridCol w:w="187"/>
      <w:gridCol w:w="991"/>
    </w:tblGrid>
    <w:tr w:rsidR="00A73F67" w14:paraId="136DD541" w14:textId="77777777" w:rsidTr="00A73F6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9" w:type="dxa"/>
          <w:shd w:val="clear" w:color="auto" w:fill="EBEBEB" w:themeFill="background2"/>
        </w:tcPr>
        <w:p w14:paraId="6DD5C41D" w14:textId="77777777" w:rsidR="00A73F67" w:rsidRDefault="00A73F67" w:rsidP="00A73F67"/>
      </w:tc>
      <w:tc>
        <w:tcPr>
          <w:tcW w:w="7626" w:type="dxa"/>
          <w:shd w:val="clear" w:color="auto" w:fill="EBEBEB" w:themeFill="background2"/>
        </w:tcPr>
        <w:p w14:paraId="3CD18C23" w14:textId="6769E94D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A73F67">
            <w:rPr>
              <w:bCs w:val="0"/>
            </w:rPr>
            <w:t xml:space="preserve">Page | </w:t>
          </w:r>
          <w:r w:rsidRPr="00A73F67">
            <w:fldChar w:fldCharType="begin"/>
          </w:r>
          <w:r w:rsidRPr="00A73F67">
            <w:rPr>
              <w:bCs w:val="0"/>
            </w:rPr>
            <w:instrText xml:space="preserve"> PAGE   \* MERGEFORMAT </w:instrText>
          </w:r>
          <w:r w:rsidRPr="00A73F67">
            <w:fldChar w:fldCharType="separate"/>
          </w:r>
          <w:r w:rsidRPr="00A73F67">
            <w:rPr>
              <w:bCs w:val="0"/>
              <w:noProof/>
            </w:rPr>
            <w:t>1</w:t>
          </w:r>
          <w:r w:rsidRPr="00A73F67">
            <w:rPr>
              <w:noProof/>
            </w:rPr>
            <w:fldChar w:fldCharType="end"/>
          </w:r>
        </w:p>
      </w:tc>
      <w:tc>
        <w:tcPr>
          <w:tcW w:w="187" w:type="dxa"/>
          <w:shd w:val="clear" w:color="auto" w:fill="17AE92" w:themeFill="accent1"/>
        </w:tcPr>
        <w:p w14:paraId="4DFA0171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7A23F" w:themeFill="accent2"/>
        </w:tcPr>
        <w:p w14:paraId="0B162704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1" w:type="dxa"/>
          <w:shd w:val="clear" w:color="auto" w:fill="6F7E84" w:themeFill="accent3"/>
        </w:tcPr>
        <w:p w14:paraId="6BE38B8F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28AE2371" w14:textId="77777777" w:rsidR="00CB2712" w:rsidRDefault="00CB2712" w:rsidP="00CB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59"/>
      <w:gridCol w:w="7634"/>
      <w:gridCol w:w="187"/>
      <w:gridCol w:w="187"/>
      <w:gridCol w:w="993"/>
    </w:tblGrid>
    <w:tr w:rsidR="006515E8" w14:paraId="47BE9295" w14:textId="77777777" w:rsidTr="00C84BD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0" w:type="dxa"/>
          <w:shd w:val="clear" w:color="auto" w:fill="EBEBEB" w:themeFill="background2"/>
        </w:tcPr>
        <w:p w14:paraId="7E71FD4C" w14:textId="77777777" w:rsidR="006515E8" w:rsidRDefault="006515E8" w:rsidP="006515E8"/>
      </w:tc>
      <w:tc>
        <w:tcPr>
          <w:tcW w:w="7646" w:type="dxa"/>
          <w:shd w:val="clear" w:color="auto" w:fill="EBEBEB" w:themeFill="background2"/>
        </w:tcPr>
        <w:p w14:paraId="760F5307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17AE92" w:themeFill="accent1"/>
        </w:tcPr>
        <w:p w14:paraId="44F12EA6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7A23F" w:themeFill="accent2"/>
        </w:tcPr>
        <w:p w14:paraId="739780ED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4" w:type="dxa"/>
          <w:shd w:val="clear" w:color="auto" w:fill="6F7E84" w:themeFill="accent3"/>
        </w:tcPr>
        <w:p w14:paraId="1639F026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750A417B" w14:textId="77777777" w:rsidR="00D25C8E" w:rsidRDefault="00D25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63772" w14:textId="77777777" w:rsidR="00954147" w:rsidRDefault="00954147">
      <w:pPr>
        <w:spacing w:after="0" w:line="240" w:lineRule="auto"/>
      </w:pPr>
      <w:r>
        <w:separator/>
      </w:r>
    </w:p>
  </w:footnote>
  <w:footnote w:type="continuationSeparator" w:id="0">
    <w:p w14:paraId="7085E330" w14:textId="77777777" w:rsidR="00954147" w:rsidRDefault="00954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ook w:val="0620" w:firstRow="1" w:lastRow="0" w:firstColumn="0" w:lastColumn="0" w:noHBand="1" w:noVBand="1"/>
      <w:tblDescription w:val="Layout table"/>
    </w:tblPr>
    <w:tblGrid>
      <w:gridCol w:w="7996"/>
      <w:gridCol w:w="212"/>
      <w:gridCol w:w="212"/>
      <w:gridCol w:w="940"/>
    </w:tblGrid>
    <w:tr w:rsidR="00A73F67" w:rsidRPr="003D0FBD" w14:paraId="1E45D873" w14:textId="77777777" w:rsidTr="004D2D5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6"/>
      </w:trPr>
      <w:tc>
        <w:tcPr>
          <w:tcW w:w="7996" w:type="dxa"/>
          <w:shd w:val="clear" w:color="auto" w:fill="EBEBEB" w:themeFill="background2"/>
          <w:tcMar>
            <w:left w:w="360" w:type="dxa"/>
          </w:tcMar>
          <w:vAlign w:val="center"/>
        </w:tcPr>
        <w:sdt>
          <w:sdtPr>
            <w:alias w:val="Enter Your Name:"/>
            <w:tag w:val="Enter Your Name:"/>
            <w:id w:val="1888060227"/>
            <w:placeholder>
              <w:docPart w:val="D573A8C288B44C27B953663026A7970A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176D1D08" w14:textId="6B2A962F" w:rsidR="00A73F67" w:rsidRPr="00D611FE" w:rsidRDefault="00C027FE" w:rsidP="00A73F67">
              <w:pPr>
                <w:pStyle w:val="Title"/>
              </w:pPr>
              <w:r>
                <w:t>JAVA LAB - 1</w:t>
              </w:r>
            </w:p>
          </w:sdtContent>
        </w:sdt>
        <w:p w14:paraId="4FFF86D5" w14:textId="77777777" w:rsidR="00A73F67" w:rsidRDefault="00A73F67" w:rsidP="00A73F67">
          <w:pPr>
            <w:pStyle w:val="SenderAddress"/>
            <w:rPr>
              <w:bCs w:val="0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88D7928" wp14:editId="666DFB60">
                <wp:simplePos x="0" y="0"/>
                <wp:positionH relativeFrom="column">
                  <wp:posOffset>3086100</wp:posOffset>
                </wp:positionH>
                <wp:positionV relativeFrom="paragraph">
                  <wp:posOffset>-351790</wp:posOffset>
                </wp:positionV>
                <wp:extent cx="1649095" cy="228600"/>
                <wp:effectExtent l="0" t="0" r="8255" b="0"/>
                <wp:wrapThrough wrapText="bothSides">
                  <wp:wrapPolygon edited="0">
                    <wp:start x="749" y="0"/>
                    <wp:lineTo x="0" y="5400"/>
                    <wp:lineTo x="0" y="12600"/>
                    <wp:lineTo x="749" y="19800"/>
                    <wp:lineTo x="1996" y="19800"/>
                    <wp:lineTo x="21459" y="18000"/>
                    <wp:lineTo x="21459" y="1800"/>
                    <wp:lineTo x="1996" y="0"/>
                    <wp:lineTo x="749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e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909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Dept. of Computer Applications</w:t>
          </w:r>
        </w:p>
        <w:p w14:paraId="18E48BCC" w14:textId="77777777" w:rsidR="00A73F67" w:rsidRPr="003D0FBD" w:rsidRDefault="00A73F67" w:rsidP="00A73F67">
          <w:pPr>
            <w:pStyle w:val="SenderAddress"/>
          </w:pPr>
          <w:r>
            <w:t>Mr. Santosh Katti, Asst. Prof., PES University, Bangalore</w:t>
          </w:r>
        </w:p>
      </w:tc>
      <w:tc>
        <w:tcPr>
          <w:tcW w:w="212" w:type="dxa"/>
          <w:shd w:val="clear" w:color="auto" w:fill="17AE92" w:themeFill="accent1"/>
          <w:vAlign w:val="center"/>
        </w:tcPr>
        <w:p w14:paraId="12D3D29A" w14:textId="77777777" w:rsidR="00A73F67" w:rsidRPr="003D0FBD" w:rsidRDefault="00A73F67" w:rsidP="00A73F67"/>
      </w:tc>
      <w:tc>
        <w:tcPr>
          <w:tcW w:w="212" w:type="dxa"/>
          <w:shd w:val="clear" w:color="auto" w:fill="F7A23F" w:themeFill="accent2"/>
          <w:vAlign w:val="center"/>
        </w:tcPr>
        <w:p w14:paraId="634307FA" w14:textId="77777777" w:rsidR="00A73F67" w:rsidRPr="003D0FBD" w:rsidRDefault="00A73F67" w:rsidP="00A73F67"/>
      </w:tc>
      <w:tc>
        <w:tcPr>
          <w:tcW w:w="940" w:type="dxa"/>
          <w:shd w:val="clear" w:color="auto" w:fill="6F7E84" w:themeFill="accent3"/>
          <w:vAlign w:val="center"/>
        </w:tcPr>
        <w:p w14:paraId="1D95FE34" w14:textId="77777777" w:rsidR="00A73F67" w:rsidRPr="003D0FBD" w:rsidRDefault="00A73F67" w:rsidP="00A73F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5177DB" wp14:editId="646FC833">
                    <wp:simplePos x="0" y="0"/>
                    <wp:positionH relativeFrom="column">
                      <wp:posOffset>17780</wp:posOffset>
                    </wp:positionH>
                    <wp:positionV relativeFrom="paragraph">
                      <wp:posOffset>213360</wp:posOffset>
                    </wp:positionV>
                    <wp:extent cx="525780" cy="434340"/>
                    <wp:effectExtent l="0" t="0" r="0" b="381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78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72535C" w14:textId="77777777" w:rsidR="00A73F67" w:rsidRPr="00B16323" w:rsidRDefault="00A73F67" w:rsidP="00A73F67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323">
                                  <w:rPr>
                                    <w:noProof/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  <w:drawing>
                                    <wp:inline distT="0" distB="0" distL="0" distR="0" wp14:anchorId="30F4B296" wp14:editId="3673E6E1">
                                      <wp:extent cx="354534" cy="175260"/>
                                      <wp:effectExtent l="0" t="0" r="762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mca logo trim.png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0815" cy="178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4517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1.4pt;margin-top:16.8pt;width:41.4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" filled="f" stroked="f" strokeweight=".5pt">
                    <v:textbox>
                      <w:txbxContent>
                        <w:p w14:paraId="0472535C" w14:textId="77777777" w:rsidR="00A73F67" w:rsidRPr="00B16323" w:rsidRDefault="00A73F67" w:rsidP="00A73F67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B16323">
                            <w:rPr>
                              <w:noProof/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 wp14:anchorId="30F4B296" wp14:editId="3673E6E1">
                                <wp:extent cx="354534" cy="175260"/>
                                <wp:effectExtent l="0" t="0" r="762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ca logo trim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0815" cy="1783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6E403DA1" w14:textId="77777777" w:rsidR="00A73F67" w:rsidRDefault="00A73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ook w:val="0620" w:firstRow="1" w:lastRow="0" w:firstColumn="0" w:lastColumn="0" w:noHBand="1" w:noVBand="1"/>
      <w:tblDescription w:val="Layout table"/>
    </w:tblPr>
    <w:tblGrid>
      <w:gridCol w:w="7996"/>
      <w:gridCol w:w="212"/>
      <w:gridCol w:w="212"/>
      <w:gridCol w:w="940"/>
    </w:tblGrid>
    <w:tr w:rsidR="00A73F67" w:rsidRPr="003D0FBD" w14:paraId="55C589DB" w14:textId="77777777" w:rsidTr="004D2D5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6"/>
      </w:trPr>
      <w:tc>
        <w:tcPr>
          <w:tcW w:w="7996" w:type="dxa"/>
          <w:shd w:val="clear" w:color="auto" w:fill="EBEBEB" w:themeFill="background2"/>
          <w:tcMar>
            <w:left w:w="360" w:type="dxa"/>
          </w:tcMar>
          <w:vAlign w:val="center"/>
        </w:tcPr>
        <w:sdt>
          <w:sdtPr>
            <w:alias w:val="Enter Your Name:"/>
            <w:tag w:val="Enter Your Name:"/>
            <w:id w:val="400483144"/>
            <w:placeholder>
              <w:docPart w:val="486F65E24E854AFEBC22459A700C186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5865CA2B" w14:textId="5D52132E" w:rsidR="00A73F67" w:rsidRPr="00D611FE" w:rsidRDefault="00C027FE" w:rsidP="00A73F67">
              <w:pPr>
                <w:pStyle w:val="Title"/>
              </w:pPr>
              <w:r>
                <w:t xml:space="preserve">JAVA </w:t>
              </w:r>
              <w:r w:rsidR="00A73F67">
                <w:t xml:space="preserve">LAB - </w:t>
              </w:r>
              <w:r>
                <w:t>1</w:t>
              </w:r>
            </w:p>
          </w:sdtContent>
        </w:sdt>
        <w:p w14:paraId="5409C031" w14:textId="77777777" w:rsidR="00A73F67" w:rsidRDefault="00A73F67" w:rsidP="00A73F67">
          <w:pPr>
            <w:pStyle w:val="SenderAddress"/>
            <w:rPr>
              <w:bCs w:val="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6467F63" wp14:editId="2991B0DD">
                <wp:simplePos x="0" y="0"/>
                <wp:positionH relativeFrom="column">
                  <wp:posOffset>3086100</wp:posOffset>
                </wp:positionH>
                <wp:positionV relativeFrom="paragraph">
                  <wp:posOffset>-351790</wp:posOffset>
                </wp:positionV>
                <wp:extent cx="1649095" cy="228600"/>
                <wp:effectExtent l="0" t="0" r="8255" b="0"/>
                <wp:wrapThrough wrapText="bothSides">
                  <wp:wrapPolygon edited="0">
                    <wp:start x="749" y="0"/>
                    <wp:lineTo x="0" y="5400"/>
                    <wp:lineTo x="0" y="12600"/>
                    <wp:lineTo x="749" y="19800"/>
                    <wp:lineTo x="1996" y="19800"/>
                    <wp:lineTo x="21459" y="18000"/>
                    <wp:lineTo x="21459" y="1800"/>
                    <wp:lineTo x="1996" y="0"/>
                    <wp:lineTo x="749" y="0"/>
                  </wp:wrapPolygon>
                </wp:wrapThrough>
                <wp:docPr id="51" name="Pictur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e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909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Dept. of Computer Applications</w:t>
          </w:r>
        </w:p>
        <w:p w14:paraId="151EF936" w14:textId="77777777" w:rsidR="00A73F67" w:rsidRPr="003D0FBD" w:rsidRDefault="00A73F67" w:rsidP="00A73F67">
          <w:pPr>
            <w:pStyle w:val="SenderAddress"/>
          </w:pPr>
          <w:r>
            <w:t>Mr. Santosh Katti, Asst. Prof., PES University, Bangalore</w:t>
          </w:r>
        </w:p>
      </w:tc>
      <w:tc>
        <w:tcPr>
          <w:tcW w:w="212" w:type="dxa"/>
          <w:shd w:val="clear" w:color="auto" w:fill="17AE92" w:themeFill="accent1"/>
          <w:vAlign w:val="center"/>
        </w:tcPr>
        <w:p w14:paraId="604B4530" w14:textId="77777777" w:rsidR="00A73F67" w:rsidRPr="003D0FBD" w:rsidRDefault="00A73F67" w:rsidP="00A73F67"/>
      </w:tc>
      <w:tc>
        <w:tcPr>
          <w:tcW w:w="212" w:type="dxa"/>
          <w:shd w:val="clear" w:color="auto" w:fill="F7A23F" w:themeFill="accent2"/>
          <w:vAlign w:val="center"/>
        </w:tcPr>
        <w:p w14:paraId="42AA2199" w14:textId="77777777" w:rsidR="00A73F67" w:rsidRPr="003D0FBD" w:rsidRDefault="00A73F67" w:rsidP="00A73F67"/>
      </w:tc>
      <w:tc>
        <w:tcPr>
          <w:tcW w:w="940" w:type="dxa"/>
          <w:shd w:val="clear" w:color="auto" w:fill="6F7E84" w:themeFill="accent3"/>
          <w:vAlign w:val="center"/>
        </w:tcPr>
        <w:p w14:paraId="13D7B849" w14:textId="77777777" w:rsidR="00A73F67" w:rsidRPr="003D0FBD" w:rsidRDefault="00A73F67" w:rsidP="00A73F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3AD517" wp14:editId="4D0DC625">
                    <wp:simplePos x="0" y="0"/>
                    <wp:positionH relativeFrom="column">
                      <wp:posOffset>17780</wp:posOffset>
                    </wp:positionH>
                    <wp:positionV relativeFrom="paragraph">
                      <wp:posOffset>213360</wp:posOffset>
                    </wp:positionV>
                    <wp:extent cx="525780" cy="434340"/>
                    <wp:effectExtent l="0" t="0" r="0" b="381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78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AE7178" w14:textId="77777777" w:rsidR="00A73F67" w:rsidRPr="00B16323" w:rsidRDefault="00A73F67" w:rsidP="00A73F67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323">
                                  <w:rPr>
                                    <w:noProof/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  <w:drawing>
                                    <wp:inline distT="0" distB="0" distL="0" distR="0" wp14:anchorId="3743E881" wp14:editId="433B6385">
                                      <wp:extent cx="354534" cy="175260"/>
                                      <wp:effectExtent l="0" t="0" r="7620" b="0"/>
                                      <wp:docPr id="52" name="Picture 5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mca logo trim.png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0815" cy="178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53AD5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1.4pt;margin-top:16.8pt;width:41.4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" filled="f" stroked="f" strokeweight=".5pt">
                    <v:textbox>
                      <w:txbxContent>
                        <w:p w14:paraId="58AE7178" w14:textId="77777777" w:rsidR="00A73F67" w:rsidRPr="00B16323" w:rsidRDefault="00A73F67" w:rsidP="00A73F67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B16323">
                            <w:rPr>
                              <w:noProof/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 wp14:anchorId="3743E881" wp14:editId="433B6385">
                                <wp:extent cx="354534" cy="175260"/>
                                <wp:effectExtent l="0" t="0" r="7620" b="0"/>
                                <wp:docPr id="52" name="Picture 5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ca logo trim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0815" cy="1783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57DDCA86" w14:textId="77777777" w:rsidR="00523053" w:rsidRDefault="00523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21AD6"/>
    <w:multiLevelType w:val="hybridMultilevel"/>
    <w:tmpl w:val="E4F89678"/>
    <w:lvl w:ilvl="0" w:tplc="AF1658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172C00"/>
    <w:multiLevelType w:val="hybridMultilevel"/>
    <w:tmpl w:val="E48E9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97E1A"/>
    <w:multiLevelType w:val="hybridMultilevel"/>
    <w:tmpl w:val="B88A1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67371"/>
    <w:multiLevelType w:val="hybridMultilevel"/>
    <w:tmpl w:val="2B1C1876"/>
    <w:lvl w:ilvl="0" w:tplc="064AA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521DD9"/>
    <w:multiLevelType w:val="hybridMultilevel"/>
    <w:tmpl w:val="8BD04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F28F0"/>
    <w:multiLevelType w:val="hybridMultilevel"/>
    <w:tmpl w:val="E48E9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23"/>
    <w:rsid w:val="00000A9D"/>
    <w:rsid w:val="00156EF1"/>
    <w:rsid w:val="00160C1D"/>
    <w:rsid w:val="002229ED"/>
    <w:rsid w:val="002C2563"/>
    <w:rsid w:val="0031329C"/>
    <w:rsid w:val="00343FBB"/>
    <w:rsid w:val="0037096C"/>
    <w:rsid w:val="003D0FBD"/>
    <w:rsid w:val="00401E15"/>
    <w:rsid w:val="00404DF4"/>
    <w:rsid w:val="00480808"/>
    <w:rsid w:val="004B5284"/>
    <w:rsid w:val="00523053"/>
    <w:rsid w:val="00565E2F"/>
    <w:rsid w:val="005E5E2B"/>
    <w:rsid w:val="006515E8"/>
    <w:rsid w:val="006E35A6"/>
    <w:rsid w:val="006F1118"/>
    <w:rsid w:val="00741FDE"/>
    <w:rsid w:val="007F5141"/>
    <w:rsid w:val="008347EF"/>
    <w:rsid w:val="00932CD0"/>
    <w:rsid w:val="00946252"/>
    <w:rsid w:val="00954147"/>
    <w:rsid w:val="0098300D"/>
    <w:rsid w:val="00996E0B"/>
    <w:rsid w:val="009B33F9"/>
    <w:rsid w:val="009E37DE"/>
    <w:rsid w:val="009F0B81"/>
    <w:rsid w:val="00A36F67"/>
    <w:rsid w:val="00A73F67"/>
    <w:rsid w:val="00AB1341"/>
    <w:rsid w:val="00AE267E"/>
    <w:rsid w:val="00B16323"/>
    <w:rsid w:val="00B8163C"/>
    <w:rsid w:val="00B9569D"/>
    <w:rsid w:val="00BF10C0"/>
    <w:rsid w:val="00BF473C"/>
    <w:rsid w:val="00C027FE"/>
    <w:rsid w:val="00C62B67"/>
    <w:rsid w:val="00C84BD1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B1088"/>
    <w:rsid w:val="00EE4599"/>
    <w:rsid w:val="00F07379"/>
    <w:rsid w:val="00F30102"/>
    <w:rsid w:val="00F353FD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09EC"/>
  <w15:chartTrackingRefBased/>
  <w15:docId w15:val="{15E24021-0ADD-4D7D-9DBF-62852A09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4BD1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osh%20Katti\AppData\Roaming\Microsoft\Templates\Business%20letter%20(Sales%20Stripes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6F65E24E854AFEBC22459A700C1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D519B-7C0A-480A-9CBD-B9C7FC9A33CD}"/>
      </w:docPartPr>
      <w:docPartBody>
        <w:p w:rsidR="00D224D6" w:rsidRDefault="009A6901" w:rsidP="009A6901">
          <w:pPr>
            <w:pStyle w:val="486F65E24E854AFEBC22459A700C186B"/>
          </w:pPr>
          <w:r w:rsidRPr="006F1118">
            <w:t>Your Name</w:t>
          </w:r>
        </w:p>
      </w:docPartBody>
    </w:docPart>
    <w:docPart>
      <w:docPartPr>
        <w:name w:val="D573A8C288B44C27B953663026A7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F0E3C-1F92-4963-A60B-93644C25EA91}"/>
      </w:docPartPr>
      <w:docPartBody>
        <w:p w:rsidR="00D224D6" w:rsidRDefault="009A6901" w:rsidP="009A6901">
          <w:pPr>
            <w:pStyle w:val="D573A8C288B44C27B953663026A7970A"/>
          </w:pPr>
          <w:r w:rsidRPr="006F1118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01"/>
    <w:rsid w:val="009A6901"/>
    <w:rsid w:val="00AA2088"/>
    <w:rsid w:val="00AC3B26"/>
    <w:rsid w:val="00D2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2F10B047B04640B6AE6CEE3894DA89">
    <w:name w:val="EB2F10B047B04640B6AE6CEE3894DA89"/>
  </w:style>
  <w:style w:type="paragraph" w:customStyle="1" w:styleId="648AB5930E434EF084FA6F97089C6A59">
    <w:name w:val="648AB5930E434EF084FA6F97089C6A59"/>
  </w:style>
  <w:style w:type="paragraph" w:customStyle="1" w:styleId="B4A3FC6EE73D4BC5A1A37EC2709D644D">
    <w:name w:val="B4A3FC6EE73D4BC5A1A37EC2709D644D"/>
  </w:style>
  <w:style w:type="paragraph" w:customStyle="1" w:styleId="5EE807DB20354C1081C6E89720E5504A">
    <w:name w:val="5EE807DB20354C1081C6E89720E5504A"/>
  </w:style>
  <w:style w:type="paragraph" w:customStyle="1" w:styleId="5C4C66A33D9840F5A2640232C461C3BD">
    <w:name w:val="5C4C66A33D9840F5A2640232C461C3BD"/>
  </w:style>
  <w:style w:type="paragraph" w:customStyle="1" w:styleId="07E4F93B435947F5AB898777F4F47647">
    <w:name w:val="07E4F93B435947F5AB898777F4F47647"/>
  </w:style>
  <w:style w:type="paragraph" w:customStyle="1" w:styleId="3BF60D9515394BF48BB3F95763028D03">
    <w:name w:val="3BF60D9515394BF48BB3F95763028D03"/>
  </w:style>
  <w:style w:type="paragraph" w:customStyle="1" w:styleId="CBD7617323024B02829E7F584138DA78">
    <w:name w:val="CBD7617323024B02829E7F584138DA78"/>
  </w:style>
  <w:style w:type="paragraph" w:customStyle="1" w:styleId="40A3DDD0A51747BEAB33A4EA6430350F">
    <w:name w:val="40A3DDD0A51747BEAB33A4EA6430350F"/>
  </w:style>
  <w:style w:type="paragraph" w:customStyle="1" w:styleId="9A87B1007D674F48BC87E67F29D6A616">
    <w:name w:val="9A87B1007D674F48BC87E67F29D6A616"/>
  </w:style>
  <w:style w:type="paragraph" w:customStyle="1" w:styleId="0D9F509117B841958A5CD086D3A0537B">
    <w:name w:val="0D9F509117B841958A5CD086D3A0537B"/>
  </w:style>
  <w:style w:type="paragraph" w:customStyle="1" w:styleId="A1F71F22F30841AAAC7374E824ABE84E">
    <w:name w:val="A1F71F22F30841AAAC7374E824ABE84E"/>
  </w:style>
  <w:style w:type="paragraph" w:customStyle="1" w:styleId="619204F3774B43589DDF695132114E6B">
    <w:name w:val="619204F3774B43589DDF695132114E6B"/>
    <w:rsid w:val="009A6901"/>
  </w:style>
  <w:style w:type="paragraph" w:customStyle="1" w:styleId="873B6C6EFF674C1CB2876115ABAAE9E8">
    <w:name w:val="873B6C6EFF674C1CB2876115ABAAE9E8"/>
    <w:rsid w:val="009A6901"/>
  </w:style>
  <w:style w:type="paragraph" w:customStyle="1" w:styleId="486F65E24E854AFEBC22459A700C186B">
    <w:name w:val="486F65E24E854AFEBC22459A700C186B"/>
    <w:rsid w:val="009A6901"/>
  </w:style>
  <w:style w:type="paragraph" w:customStyle="1" w:styleId="D573A8C288B44C27B953663026A7970A">
    <w:name w:val="D573A8C288B44C27B953663026A7970A"/>
    <w:rsid w:val="009A69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design)(2)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Katti</dc:creator>
  <cp:keywords/>
  <cp:lastModifiedBy>Santosh Katti</cp:lastModifiedBy>
  <cp:revision>2</cp:revision>
  <dcterms:created xsi:type="dcterms:W3CDTF">2019-01-10T04:36:00Z</dcterms:created>
  <dcterms:modified xsi:type="dcterms:W3CDTF">2019-01-10T04:36:00Z</dcterms:modified>
  <cp:contentStatus>JAVA LAB - 1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