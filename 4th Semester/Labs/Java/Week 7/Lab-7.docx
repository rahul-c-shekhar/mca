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E5465" w14:textId="3A5919DC" w:rsidR="00B16323" w:rsidRDefault="00B16323" w:rsidP="00B16323">
      <w:pPr>
        <w:pStyle w:val="RecipientAddress"/>
      </w:pPr>
    </w:p>
    <w:p w14:paraId="246F0269" w14:textId="3CFC31BC" w:rsidR="00C86581" w:rsidRDefault="000C33A3" w:rsidP="0054473A">
      <w:pPr>
        <w:pStyle w:val="RecipientAddress"/>
        <w:numPr>
          <w:ilvl w:val="0"/>
          <w:numId w:val="23"/>
        </w:numPr>
      </w:pPr>
      <w:r>
        <w:t xml:space="preserve">A </w:t>
      </w:r>
      <w:r w:rsidR="0054473A">
        <w:t xml:space="preserve">software company follow standards to maintain design pattern across GUI components </w:t>
      </w:r>
      <w:r w:rsidR="003867DB">
        <w:t xml:space="preserve">developed by various teams. A sample of it is given </w:t>
      </w:r>
      <w:proofErr w:type="gramStart"/>
      <w:r w:rsidR="003867DB">
        <w:t>below :</w:t>
      </w:r>
      <w:proofErr w:type="gramEnd"/>
    </w:p>
    <w:p w14:paraId="320CD742" w14:textId="2B3B3880" w:rsidR="003867DB" w:rsidRDefault="003867DB" w:rsidP="003867DB">
      <w:pPr>
        <w:pStyle w:val="RecipientAddress"/>
        <w:numPr>
          <w:ilvl w:val="0"/>
          <w:numId w:val="24"/>
        </w:numPr>
      </w:pPr>
      <w:r>
        <w:t xml:space="preserve">The command buttons design should </w:t>
      </w:r>
      <w:proofErr w:type="gramStart"/>
      <w:r>
        <w:t>be :</w:t>
      </w:r>
      <w:proofErr w:type="gramEnd"/>
    </w:p>
    <w:p w14:paraId="088AE96C" w14:textId="10BF93DF" w:rsidR="003867DB" w:rsidRDefault="00975852" w:rsidP="003867DB">
      <w:pPr>
        <w:pStyle w:val="RecipientAddress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74FD74" wp14:editId="15D5C321">
                <wp:simplePos x="0" y="0"/>
                <wp:positionH relativeFrom="column">
                  <wp:posOffset>3543300</wp:posOffset>
                </wp:positionH>
                <wp:positionV relativeFrom="paragraph">
                  <wp:posOffset>204470</wp:posOffset>
                </wp:positionV>
                <wp:extent cx="0" cy="304800"/>
                <wp:effectExtent l="76200" t="3810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5E0A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79pt;margin-top:16.1pt;width:0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" strokecolor="#17ae92 [3204]" strokeweight=".5pt">
                <v:stroke startarrow="block" endarrow="block"/>
              </v:shape>
            </w:pict>
          </mc:Fallback>
        </mc:AlternateContent>
      </w:r>
    </w:p>
    <w:p w14:paraId="5992B3EA" w14:textId="5142F50B" w:rsidR="003867DB" w:rsidRDefault="003867DB" w:rsidP="003867DB">
      <w:pPr>
        <w:pStyle w:val="RecipientAddress"/>
        <w:ind w:left="1080"/>
      </w:pPr>
      <w:r w:rsidRPr="003867DB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F71DDC" wp14:editId="2EE7A337">
                <wp:simplePos x="0" y="0"/>
                <wp:positionH relativeFrom="column">
                  <wp:posOffset>1341120</wp:posOffset>
                </wp:positionH>
                <wp:positionV relativeFrom="paragraph">
                  <wp:posOffset>194310</wp:posOffset>
                </wp:positionV>
                <wp:extent cx="381000" cy="137160"/>
                <wp:effectExtent l="38100" t="0" r="19050" b="723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24002" id="Straight Arrow Connector 14" o:spid="_x0000_s1026" type="#_x0000_t32" style="position:absolute;margin-left:105.6pt;margin-top:15.3pt;width:30pt;height:10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7423EC" wp14:editId="1C2125EF">
                <wp:simplePos x="0" y="0"/>
                <wp:positionH relativeFrom="column">
                  <wp:posOffset>3223260</wp:posOffset>
                </wp:positionH>
                <wp:positionV relativeFrom="paragraph">
                  <wp:posOffset>171450</wp:posOffset>
                </wp:positionV>
                <wp:extent cx="899160" cy="655320"/>
                <wp:effectExtent l="0" t="0" r="5334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CBCFA" id="Straight Arrow Connector 12" o:spid="_x0000_s1026" type="#_x0000_t32" style="position:absolute;margin-left:253.8pt;margin-top:13.5pt;width:70.8pt;height:5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AC518" wp14:editId="21FB2146">
                <wp:simplePos x="0" y="0"/>
                <wp:positionH relativeFrom="column">
                  <wp:posOffset>1722120</wp:posOffset>
                </wp:positionH>
                <wp:positionV relativeFrom="paragraph">
                  <wp:posOffset>11430</wp:posOffset>
                </wp:positionV>
                <wp:extent cx="1661160" cy="320040"/>
                <wp:effectExtent l="0" t="0" r="15240" b="2286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496C9" w14:textId="502CB65F" w:rsidR="003867DB" w:rsidRPr="00975852" w:rsidRDefault="003867DB" w:rsidP="003867DB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lang w:val="en-IN"/>
                              </w:rPr>
                            </w:pPr>
                            <w:r w:rsidRPr="00975852">
                              <w:rPr>
                                <w:rFonts w:ascii="Verdana" w:hAnsi="Verdana"/>
                                <w:b/>
                                <w:lang w:val="en-IN"/>
                              </w:rPr>
                              <w:t>Caption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9AC518" id="Rectangle: Rounded Corners 6" o:spid="_x0000_s1026" style="position:absolute;left:0;text-align:left;margin-left:135.6pt;margin-top:.9pt;width:130.8pt;height:25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" fillcolor="#17ae92 [3204]" strokecolor="#0b5648 [1604]" strokeweight="1pt">
                <v:textbox>
                  <w:txbxContent>
                    <w:p w14:paraId="650496C9" w14:textId="502CB65F" w:rsidR="003867DB" w:rsidRPr="00975852" w:rsidRDefault="003867DB" w:rsidP="003867DB">
                      <w:pPr>
                        <w:jc w:val="center"/>
                        <w:rPr>
                          <w:rFonts w:ascii="Verdana" w:hAnsi="Verdana"/>
                          <w:b/>
                          <w:lang w:val="en-IN"/>
                        </w:rPr>
                      </w:pPr>
                      <w:r w:rsidRPr="00975852">
                        <w:rPr>
                          <w:rFonts w:ascii="Verdana" w:hAnsi="Verdana"/>
                          <w:b/>
                          <w:lang w:val="en-IN"/>
                        </w:rPr>
                        <w:t>Caption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                                                 </w:t>
      </w:r>
      <w:r w:rsidR="00975852">
        <w:t xml:space="preserve">    </w:t>
      </w:r>
      <w:r>
        <w:t>1 cm</w:t>
      </w:r>
    </w:p>
    <w:p w14:paraId="4B4D1979" w14:textId="1E3D40B2" w:rsidR="003867DB" w:rsidRDefault="00975852" w:rsidP="003867DB">
      <w:pPr>
        <w:pStyle w:val="RecipientAddress"/>
        <w:ind w:left="1080"/>
      </w:pPr>
      <w:r w:rsidRPr="00975852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7875A2" wp14:editId="73E84BEB">
                <wp:simplePos x="0" y="0"/>
                <wp:positionH relativeFrom="column">
                  <wp:posOffset>2804161</wp:posOffset>
                </wp:positionH>
                <wp:positionV relativeFrom="paragraph">
                  <wp:posOffset>8890</wp:posOffset>
                </wp:positionV>
                <wp:extent cx="45719" cy="731520"/>
                <wp:effectExtent l="76200" t="0" r="50165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9686E" id="Straight Arrow Connector 16" o:spid="_x0000_s1026" type="#_x0000_t32" style="position:absolute;margin-left:220.8pt;margin-top:.7pt;width:3.6pt;height:57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" strokecolor="black [3200]" strokeweight=".5pt">
                <v:stroke endarrow="block"/>
              </v:shape>
            </w:pict>
          </mc:Fallback>
        </mc:AlternateContent>
      </w:r>
      <w:r w:rsidR="003867DB" w:rsidRPr="003867DB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38940D" wp14:editId="3A383613">
                <wp:simplePos x="0" y="0"/>
                <wp:positionH relativeFrom="column">
                  <wp:posOffset>190500</wp:posOffset>
                </wp:positionH>
                <wp:positionV relativeFrom="paragraph">
                  <wp:posOffset>8890</wp:posOffset>
                </wp:positionV>
                <wp:extent cx="1181100" cy="4800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3B7C29" w14:textId="3F075BE7" w:rsidR="003867DB" w:rsidRDefault="003867DB" w:rsidP="00975852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Black outline</w:t>
                            </w:r>
                          </w:p>
                          <w:p w14:paraId="185D882F" w14:textId="00E95C6C" w:rsidR="003867DB" w:rsidRDefault="003867DB" w:rsidP="00975852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Round edges</w:t>
                            </w:r>
                          </w:p>
                          <w:p w14:paraId="2E69C10A" w14:textId="77777777" w:rsidR="003867DB" w:rsidRPr="003867DB" w:rsidRDefault="003867DB" w:rsidP="003867DB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8940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left:0;text-align:left;margin-left:15pt;margin-top:.7pt;width:93pt;height:3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" fillcolor="white [3201]" stroked="f" strokeweight=".5pt">
                <v:textbox>
                  <w:txbxContent>
                    <w:p w14:paraId="293B7C29" w14:textId="3F075BE7" w:rsidR="003867DB" w:rsidRDefault="003867DB" w:rsidP="00975852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Black outline</w:t>
                      </w:r>
                    </w:p>
                    <w:p w14:paraId="185D882F" w14:textId="00E95C6C" w:rsidR="003867DB" w:rsidRDefault="003867DB" w:rsidP="00975852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Round edges</w:t>
                      </w:r>
                    </w:p>
                    <w:p w14:paraId="2E69C10A" w14:textId="77777777" w:rsidR="003867DB" w:rsidRPr="003867DB" w:rsidRDefault="003867DB" w:rsidP="003867DB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1F2E9C" w14:textId="0066E2EC" w:rsidR="003867DB" w:rsidRDefault="003867DB" w:rsidP="00975852">
      <w:pPr>
        <w:pStyle w:val="RecipientAddress"/>
        <w:numPr>
          <w:ilvl w:val="0"/>
          <w:numId w:val="2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91401" wp14:editId="27A041B1">
                <wp:simplePos x="0" y="0"/>
                <wp:positionH relativeFrom="column">
                  <wp:posOffset>2941320</wp:posOffset>
                </wp:positionH>
                <wp:positionV relativeFrom="paragraph">
                  <wp:posOffset>71120</wp:posOffset>
                </wp:positionV>
                <wp:extent cx="434340" cy="11430"/>
                <wp:effectExtent l="0" t="76200" r="22860" b="838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369BE" id="Straight Arrow Connector 10" o:spid="_x0000_s1026" type="#_x0000_t32" style="position:absolute;margin-left:231.6pt;margin-top:5.6pt;width:34.2pt;height:.9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" strokecolor="#17ae9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D9EEB" wp14:editId="79439364">
                <wp:simplePos x="0" y="0"/>
                <wp:positionH relativeFrom="column">
                  <wp:posOffset>1775460</wp:posOffset>
                </wp:positionH>
                <wp:positionV relativeFrom="paragraph">
                  <wp:posOffset>67310</wp:posOffset>
                </wp:positionV>
                <wp:extent cx="419100" cy="7620"/>
                <wp:effectExtent l="19050" t="57150" r="0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AE95D" id="Straight Arrow Connector 8" o:spid="_x0000_s1026" type="#_x0000_t32" style="position:absolute;margin-left:139.8pt;margin-top:5.3pt;width:33pt;height:.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" strokecolor="#17ae92 [3204]" strokeweight=".5pt">
                <v:stroke endarrow="block"/>
              </v:shape>
            </w:pict>
          </mc:Fallback>
        </mc:AlternateContent>
      </w:r>
      <w:r>
        <w:t>cm</w:t>
      </w:r>
    </w:p>
    <w:p w14:paraId="19F36044" w14:textId="14C9FDF4" w:rsidR="003867DB" w:rsidRDefault="003867DB" w:rsidP="003867DB">
      <w:pPr>
        <w:pStyle w:val="RecipientAddress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FB996D" wp14:editId="03DC8DA4">
                <wp:simplePos x="0" y="0"/>
                <wp:positionH relativeFrom="column">
                  <wp:posOffset>4114800</wp:posOffset>
                </wp:positionH>
                <wp:positionV relativeFrom="paragraph">
                  <wp:posOffset>49530</wp:posOffset>
                </wp:positionV>
                <wp:extent cx="1181100" cy="304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16B7D1" w14:textId="3AF8C752" w:rsidR="003867DB" w:rsidRPr="003867DB" w:rsidRDefault="003867D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Green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Fill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FB996D" id="Text Box 13" o:spid="_x0000_s1028" type="#_x0000_t202" style="position:absolute;left:0;text-align:left;margin-left:324pt;margin-top:3.9pt;width:93pt;height:2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" fillcolor="white [3201]" stroked="f" strokeweight=".5pt">
                <v:textbox>
                  <w:txbxContent>
                    <w:p w14:paraId="2B16B7D1" w14:textId="3AF8C752" w:rsidR="003867DB" w:rsidRPr="003867DB" w:rsidRDefault="003867D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Green </w:t>
                      </w:r>
                      <w:proofErr w:type="spellStart"/>
                      <w:r>
                        <w:rPr>
                          <w:lang w:val="en-IN"/>
                        </w:rPr>
                        <w:t>color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Fill</w:t>
                      </w:r>
                    </w:p>
                  </w:txbxContent>
                </v:textbox>
              </v:shape>
            </w:pict>
          </mc:Fallback>
        </mc:AlternateContent>
      </w:r>
    </w:p>
    <w:p w14:paraId="5753218E" w14:textId="652D46FB" w:rsidR="003867DB" w:rsidRDefault="00975852" w:rsidP="00975852">
      <w:pPr>
        <w:pStyle w:val="RecipientAddress"/>
      </w:pPr>
      <w:r w:rsidRPr="00975852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B72E2D" wp14:editId="36CB31E6">
                <wp:simplePos x="0" y="0"/>
                <wp:positionH relativeFrom="page">
                  <wp:align>center</wp:align>
                </wp:positionH>
                <wp:positionV relativeFrom="paragraph">
                  <wp:posOffset>167005</wp:posOffset>
                </wp:positionV>
                <wp:extent cx="1181100" cy="868680"/>
                <wp:effectExtent l="0" t="0" r="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78570B" w14:textId="7AEFECF0" w:rsidR="00975852" w:rsidRDefault="00975852" w:rsidP="00975852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Font: Verdana</w:t>
                            </w:r>
                          </w:p>
                          <w:p w14:paraId="6161A6F3" w14:textId="01F024FA" w:rsidR="00975852" w:rsidRDefault="00975852" w:rsidP="00975852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Size :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 xml:space="preserve"> 11</w:t>
                            </w:r>
                          </w:p>
                          <w:p w14:paraId="74C74D34" w14:textId="7FABE46B" w:rsidR="00975852" w:rsidRPr="003867DB" w:rsidRDefault="00975852" w:rsidP="00975852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Style: Bold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72E2D" id="Text Box 17" o:spid="_x0000_s1029" type="#_x0000_t202" style="position:absolute;margin-left:0;margin-top:13.15pt;width:93pt;height:68.4pt;z-index:2516705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" fillcolor="white [3201]" stroked="f" strokeweight=".5pt">
                <v:textbox>
                  <w:txbxContent>
                    <w:p w14:paraId="7378570B" w14:textId="7AEFECF0" w:rsidR="00975852" w:rsidRDefault="00975852" w:rsidP="00975852">
                      <w:pPr>
                        <w:spacing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Font: Verdana</w:t>
                      </w:r>
                    </w:p>
                    <w:p w14:paraId="6161A6F3" w14:textId="01F024FA" w:rsidR="00975852" w:rsidRDefault="00975852" w:rsidP="00975852">
                      <w:pPr>
                        <w:spacing w:after="0"/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Size :</w:t>
                      </w:r>
                      <w:proofErr w:type="gramEnd"/>
                      <w:r>
                        <w:rPr>
                          <w:lang w:val="en-IN"/>
                        </w:rPr>
                        <w:t xml:space="preserve"> 11</w:t>
                      </w:r>
                    </w:p>
                    <w:p w14:paraId="74C74D34" w14:textId="7FABE46B" w:rsidR="00975852" w:rsidRPr="003867DB" w:rsidRDefault="00975852" w:rsidP="00975852">
                      <w:pPr>
                        <w:spacing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Style: Bold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508F715" w14:textId="13FBA9B0" w:rsidR="00975852" w:rsidRDefault="00975852" w:rsidP="00975852">
      <w:pPr>
        <w:pStyle w:val="RecipientAddress"/>
      </w:pPr>
    </w:p>
    <w:p w14:paraId="38A97C3C" w14:textId="590FE595" w:rsidR="00975852" w:rsidRDefault="00975852" w:rsidP="00975852">
      <w:pPr>
        <w:pStyle w:val="RecipientAddress"/>
      </w:pPr>
    </w:p>
    <w:p w14:paraId="51E77286" w14:textId="37216003" w:rsidR="00975852" w:rsidRDefault="00975852" w:rsidP="00975852">
      <w:pPr>
        <w:pStyle w:val="RecipientAddress"/>
      </w:pPr>
    </w:p>
    <w:p w14:paraId="166D2B0F" w14:textId="75199B5D" w:rsidR="00975852" w:rsidRDefault="00975852" w:rsidP="00975852">
      <w:pPr>
        <w:pStyle w:val="RecipientAddress"/>
      </w:pPr>
    </w:p>
    <w:p w14:paraId="726A3279" w14:textId="6F1F372D" w:rsidR="00975852" w:rsidRDefault="00975852" w:rsidP="00975852">
      <w:pPr>
        <w:pStyle w:val="RecipientAddress"/>
      </w:pPr>
    </w:p>
    <w:p w14:paraId="1B94B6DB" w14:textId="2A04E670" w:rsidR="00975852" w:rsidRDefault="00975852" w:rsidP="00975852">
      <w:pPr>
        <w:pStyle w:val="RecipientAddress"/>
        <w:numPr>
          <w:ilvl w:val="0"/>
          <w:numId w:val="24"/>
        </w:numPr>
      </w:pPr>
      <w:r>
        <w:t xml:space="preserve">Mr. Raju, software developer, is assigned to design 2 Forms, one </w:t>
      </w:r>
      <w:proofErr w:type="gramStart"/>
      <w:r>
        <w:t>for  “</w:t>
      </w:r>
      <w:proofErr w:type="gramEnd"/>
      <w:r>
        <w:t>Reservation” and other for “Cancellation” using the command buttons to perform different actions.</w:t>
      </w:r>
    </w:p>
    <w:p w14:paraId="19090F69" w14:textId="0BA0F5E1" w:rsidR="00975852" w:rsidRDefault="00975852" w:rsidP="00975852">
      <w:pPr>
        <w:pStyle w:val="RecipientAddress"/>
      </w:pPr>
    </w:p>
    <w:p w14:paraId="39057E33" w14:textId="168D3C35" w:rsidR="00975852" w:rsidRDefault="00975852" w:rsidP="00975852">
      <w:pPr>
        <w:pStyle w:val="RecipientAddress"/>
        <w:ind w:left="720"/>
      </w:pPr>
      <w:r>
        <w:t xml:space="preserve">Analyze the problem and write a Java program to demonstrate inheritance.  Identify parent class, child classes and their respective methods. </w:t>
      </w:r>
    </w:p>
    <w:p w14:paraId="3F9E4CEA" w14:textId="36F989C5" w:rsidR="00975852" w:rsidRDefault="00975852" w:rsidP="00975852">
      <w:pPr>
        <w:pStyle w:val="RecipientAddress"/>
        <w:ind w:left="720"/>
      </w:pPr>
    </w:p>
    <w:p w14:paraId="1E271F76" w14:textId="5DEEC3FD" w:rsidR="00975852" w:rsidRDefault="00975852" w:rsidP="00975852">
      <w:pPr>
        <w:pStyle w:val="RecipientAddress"/>
        <w:ind w:left="720"/>
      </w:pPr>
    </w:p>
    <w:p w14:paraId="357535E2" w14:textId="229E21D9" w:rsidR="007269CA" w:rsidRDefault="007C25CC" w:rsidP="00975852">
      <w:pPr>
        <w:pStyle w:val="RecipientAddress"/>
        <w:numPr>
          <w:ilvl w:val="0"/>
          <w:numId w:val="23"/>
        </w:numPr>
      </w:pPr>
      <w:r>
        <w:t xml:space="preserve">Every Computer has common functionalities like </w:t>
      </w:r>
      <w:r w:rsidR="007269CA">
        <w:t>Create</w:t>
      </w:r>
      <w:r>
        <w:t xml:space="preserve">, </w:t>
      </w:r>
      <w:r w:rsidR="007269CA">
        <w:t>Retrieve, Update and Delete</w:t>
      </w:r>
      <w:r>
        <w:t xml:space="preserve">.  </w:t>
      </w:r>
      <w:r w:rsidR="007269CA">
        <w:t>These functionalities are implemented by v</w:t>
      </w:r>
      <w:r>
        <w:t>arious types of computers</w:t>
      </w:r>
      <w:r w:rsidR="007269CA">
        <w:t xml:space="preserve"> like </w:t>
      </w:r>
      <w:proofErr w:type="spellStart"/>
      <w:r w:rsidR="007269CA">
        <w:t>Home</w:t>
      </w:r>
      <w:r>
        <w:t>PC</w:t>
      </w:r>
      <w:proofErr w:type="spellEnd"/>
      <w:r>
        <w:t xml:space="preserve">, </w:t>
      </w:r>
      <w:proofErr w:type="spellStart"/>
      <w:r w:rsidR="007269CA">
        <w:t>WebServer</w:t>
      </w:r>
      <w:proofErr w:type="spellEnd"/>
      <w:r>
        <w:t xml:space="preserve"> and </w:t>
      </w:r>
      <w:r w:rsidR="007269CA">
        <w:t xml:space="preserve">Smart-Phone along with their own special features as well. </w:t>
      </w:r>
    </w:p>
    <w:p w14:paraId="2BE19DBF" w14:textId="177B7F59" w:rsidR="00975852" w:rsidRDefault="007269CA" w:rsidP="007269CA">
      <w:pPr>
        <w:pStyle w:val="RecipientAddress"/>
        <w:ind w:left="720"/>
      </w:pPr>
      <w:r>
        <w:t>Analyze the scenario and identify the components you need to write a Java program.</w:t>
      </w:r>
    </w:p>
    <w:p w14:paraId="77D1289C" w14:textId="558F6DB6" w:rsidR="007269CA" w:rsidRDefault="007269CA" w:rsidP="007269CA">
      <w:pPr>
        <w:pStyle w:val="RecipientAddress"/>
        <w:ind w:left="720"/>
      </w:pPr>
      <w:r>
        <w:t>Demonstrate the same.</w:t>
      </w:r>
      <w:bookmarkStart w:id="0" w:name="_GoBack"/>
      <w:bookmarkEnd w:id="0"/>
    </w:p>
    <w:p w14:paraId="7A70C2D8" w14:textId="52EFCF9B" w:rsidR="007269CA" w:rsidRDefault="007269CA" w:rsidP="007269CA">
      <w:pPr>
        <w:pStyle w:val="RecipientAddress"/>
        <w:ind w:left="720"/>
      </w:pPr>
    </w:p>
    <w:p w14:paraId="54FC3FF4" w14:textId="6C2E5AE4" w:rsidR="007269CA" w:rsidRDefault="007269CA" w:rsidP="007269CA">
      <w:pPr>
        <w:pStyle w:val="RecipientAddress"/>
        <w:ind w:left="720"/>
      </w:pPr>
    </w:p>
    <w:p w14:paraId="4961C235" w14:textId="0C871C56" w:rsidR="007269CA" w:rsidRDefault="007269CA" w:rsidP="007269CA">
      <w:pPr>
        <w:pStyle w:val="RecipientAddress"/>
        <w:ind w:left="720"/>
      </w:pPr>
    </w:p>
    <w:sectPr w:rsidR="007269CA" w:rsidSect="00A73F6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008" w:right="1440" w:bottom="1843" w:left="180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DE9C6" w14:textId="77777777" w:rsidR="00782162" w:rsidRDefault="00782162">
      <w:pPr>
        <w:spacing w:after="0" w:line="240" w:lineRule="auto"/>
      </w:pPr>
      <w:r>
        <w:separator/>
      </w:r>
    </w:p>
  </w:endnote>
  <w:endnote w:type="continuationSeparator" w:id="0">
    <w:p w14:paraId="08AC7B72" w14:textId="77777777" w:rsidR="00782162" w:rsidRDefault="00782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5"/>
      <w:tblW w:w="5194" w:type="pct"/>
      <w:tblInd w:w="-355" w:type="dxa"/>
      <w:tblLayout w:type="fixed"/>
      <w:tblLook w:val="04A0" w:firstRow="1" w:lastRow="0" w:firstColumn="1" w:lastColumn="0" w:noHBand="0" w:noVBand="1"/>
      <w:tblDescription w:val="Footer layout table"/>
    </w:tblPr>
    <w:tblGrid>
      <w:gridCol w:w="359"/>
      <w:gridCol w:w="7625"/>
      <w:gridCol w:w="187"/>
      <w:gridCol w:w="187"/>
      <w:gridCol w:w="991"/>
    </w:tblGrid>
    <w:tr w:rsidR="00A73F67" w14:paraId="136DD541" w14:textId="77777777" w:rsidTr="00A73F6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28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59" w:type="dxa"/>
          <w:shd w:val="clear" w:color="auto" w:fill="EBEBEB" w:themeFill="background2"/>
        </w:tcPr>
        <w:p w14:paraId="6DD5C41D" w14:textId="77777777" w:rsidR="00A73F67" w:rsidRDefault="00A73F67" w:rsidP="00A73F67"/>
      </w:tc>
      <w:tc>
        <w:tcPr>
          <w:tcW w:w="7626" w:type="dxa"/>
          <w:shd w:val="clear" w:color="auto" w:fill="EBEBEB" w:themeFill="background2"/>
        </w:tcPr>
        <w:p w14:paraId="3CD18C23" w14:textId="524C9B0D" w:rsidR="00A73F67" w:rsidRDefault="009F3D1E" w:rsidP="00A73F67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9F3D1E">
            <w:rPr>
              <w:bCs w:val="0"/>
              <w:noProof/>
            </w:rPr>
            <w:t xml:space="preserve">Page </w:t>
          </w:r>
          <w:r w:rsidRPr="009F3D1E">
            <w:rPr>
              <w:b/>
              <w:noProof/>
            </w:rPr>
            <w:fldChar w:fldCharType="begin"/>
          </w:r>
          <w:r w:rsidRPr="009F3D1E">
            <w:rPr>
              <w:b/>
              <w:bCs w:val="0"/>
              <w:noProof/>
            </w:rPr>
            <w:instrText xml:space="preserve"> PAGE  \* Arabic  \* MERGEFORMAT </w:instrText>
          </w:r>
          <w:r w:rsidRPr="009F3D1E">
            <w:rPr>
              <w:b/>
              <w:noProof/>
            </w:rPr>
            <w:fldChar w:fldCharType="separate"/>
          </w:r>
          <w:r w:rsidRPr="009F3D1E">
            <w:rPr>
              <w:b/>
              <w:bCs w:val="0"/>
              <w:noProof/>
            </w:rPr>
            <w:t>1</w:t>
          </w:r>
          <w:r w:rsidRPr="009F3D1E">
            <w:rPr>
              <w:b/>
              <w:noProof/>
            </w:rPr>
            <w:fldChar w:fldCharType="end"/>
          </w:r>
          <w:r w:rsidRPr="009F3D1E">
            <w:rPr>
              <w:bCs w:val="0"/>
              <w:noProof/>
            </w:rPr>
            <w:t xml:space="preserve"> of </w:t>
          </w:r>
          <w:r w:rsidRPr="009F3D1E">
            <w:rPr>
              <w:b/>
              <w:noProof/>
            </w:rPr>
            <w:fldChar w:fldCharType="begin"/>
          </w:r>
          <w:r w:rsidRPr="009F3D1E">
            <w:rPr>
              <w:b/>
              <w:bCs w:val="0"/>
              <w:noProof/>
            </w:rPr>
            <w:instrText xml:space="preserve"> NUMPAGES  \* Arabic  \* MERGEFORMAT </w:instrText>
          </w:r>
          <w:r w:rsidRPr="009F3D1E">
            <w:rPr>
              <w:b/>
              <w:noProof/>
            </w:rPr>
            <w:fldChar w:fldCharType="separate"/>
          </w:r>
          <w:r w:rsidRPr="009F3D1E">
            <w:rPr>
              <w:b/>
              <w:bCs w:val="0"/>
              <w:noProof/>
            </w:rPr>
            <w:t>2</w:t>
          </w:r>
          <w:r w:rsidRPr="009F3D1E">
            <w:rPr>
              <w:b/>
              <w:noProof/>
            </w:rPr>
            <w:fldChar w:fldCharType="end"/>
          </w:r>
        </w:p>
      </w:tc>
      <w:tc>
        <w:tcPr>
          <w:tcW w:w="187" w:type="dxa"/>
          <w:shd w:val="clear" w:color="auto" w:fill="17AE92" w:themeFill="accent1"/>
        </w:tcPr>
        <w:p w14:paraId="4DFA0171" w14:textId="77777777" w:rsidR="00A73F67" w:rsidRDefault="00A73F67" w:rsidP="00A73F67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187" w:type="dxa"/>
          <w:shd w:val="clear" w:color="auto" w:fill="F7A23F" w:themeFill="accent2"/>
        </w:tcPr>
        <w:p w14:paraId="0B162704" w14:textId="77777777" w:rsidR="00A73F67" w:rsidRDefault="00A73F67" w:rsidP="00A73F67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991" w:type="dxa"/>
          <w:shd w:val="clear" w:color="auto" w:fill="6F7E84" w:themeFill="accent3"/>
        </w:tcPr>
        <w:p w14:paraId="6BE38B8F" w14:textId="77777777" w:rsidR="00A73F67" w:rsidRDefault="00A73F67" w:rsidP="00A73F67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14:paraId="28AE2371" w14:textId="77777777" w:rsidR="00CB2712" w:rsidRDefault="00CB2712" w:rsidP="00CB27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5"/>
      <w:tblW w:w="5200" w:type="pct"/>
      <w:tblInd w:w="-360" w:type="dxa"/>
      <w:tblLayout w:type="fixed"/>
      <w:tblLook w:val="04A0" w:firstRow="1" w:lastRow="0" w:firstColumn="1" w:lastColumn="0" w:noHBand="0" w:noVBand="1"/>
      <w:tblDescription w:val="Footer layout table"/>
    </w:tblPr>
    <w:tblGrid>
      <w:gridCol w:w="359"/>
      <w:gridCol w:w="7634"/>
      <w:gridCol w:w="187"/>
      <w:gridCol w:w="187"/>
      <w:gridCol w:w="993"/>
    </w:tblGrid>
    <w:tr w:rsidR="006515E8" w14:paraId="47BE9295" w14:textId="77777777" w:rsidTr="00C84BD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28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60" w:type="dxa"/>
          <w:shd w:val="clear" w:color="auto" w:fill="EBEBEB" w:themeFill="background2"/>
        </w:tcPr>
        <w:p w14:paraId="7E71FD4C" w14:textId="77777777" w:rsidR="006515E8" w:rsidRDefault="006515E8" w:rsidP="006515E8"/>
      </w:tc>
      <w:tc>
        <w:tcPr>
          <w:tcW w:w="7646" w:type="dxa"/>
          <w:shd w:val="clear" w:color="auto" w:fill="EBEBEB" w:themeFill="background2"/>
        </w:tcPr>
        <w:p w14:paraId="760F5307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187" w:type="dxa"/>
          <w:shd w:val="clear" w:color="auto" w:fill="17AE92" w:themeFill="accent1"/>
        </w:tcPr>
        <w:p w14:paraId="44F12EA6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187" w:type="dxa"/>
          <w:shd w:val="clear" w:color="auto" w:fill="F7A23F" w:themeFill="accent2"/>
        </w:tcPr>
        <w:p w14:paraId="739780ED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994" w:type="dxa"/>
          <w:shd w:val="clear" w:color="auto" w:fill="6F7E84" w:themeFill="accent3"/>
        </w:tcPr>
        <w:p w14:paraId="1639F026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14:paraId="750A417B" w14:textId="77777777" w:rsidR="00D25C8E" w:rsidRDefault="00D25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0FEEE" w14:textId="77777777" w:rsidR="00782162" w:rsidRDefault="00782162">
      <w:pPr>
        <w:spacing w:after="0" w:line="240" w:lineRule="auto"/>
      </w:pPr>
      <w:r>
        <w:separator/>
      </w:r>
    </w:p>
  </w:footnote>
  <w:footnote w:type="continuationSeparator" w:id="0">
    <w:p w14:paraId="19A94788" w14:textId="77777777" w:rsidR="00782162" w:rsidRDefault="00782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5"/>
      <w:tblW w:w="5200" w:type="pct"/>
      <w:tblInd w:w="-360" w:type="dxa"/>
      <w:tblLook w:val="0620" w:firstRow="1" w:lastRow="0" w:firstColumn="0" w:lastColumn="0" w:noHBand="1" w:noVBand="1"/>
      <w:tblDescription w:val="Layout table"/>
    </w:tblPr>
    <w:tblGrid>
      <w:gridCol w:w="7996"/>
      <w:gridCol w:w="212"/>
      <w:gridCol w:w="212"/>
      <w:gridCol w:w="940"/>
    </w:tblGrid>
    <w:tr w:rsidR="00A73F67" w:rsidRPr="003D0FBD" w14:paraId="1E45D873" w14:textId="77777777" w:rsidTr="004D2D5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296"/>
      </w:trPr>
      <w:tc>
        <w:tcPr>
          <w:tcW w:w="7996" w:type="dxa"/>
          <w:shd w:val="clear" w:color="auto" w:fill="EBEBEB" w:themeFill="background2"/>
          <w:tcMar>
            <w:left w:w="360" w:type="dxa"/>
          </w:tcMar>
          <w:vAlign w:val="center"/>
        </w:tcPr>
        <w:sdt>
          <w:sdtPr>
            <w:alias w:val="Enter Your Name:"/>
            <w:tag w:val="Enter Your Name:"/>
            <w:id w:val="228503330"/>
            <w:placeholder>
              <w:docPart w:val="D573A8C288B44C27B953663026A7970A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15:appearance w15:val="hidden"/>
            <w:text/>
          </w:sdtPr>
          <w:sdtEndPr/>
          <w:sdtContent>
            <w:p w14:paraId="176D1D08" w14:textId="0239ED1D" w:rsidR="00A73F67" w:rsidRPr="00D611FE" w:rsidRDefault="0054473A" w:rsidP="00A73F67">
              <w:pPr>
                <w:pStyle w:val="Title"/>
              </w:pPr>
              <w:r>
                <w:t>JAVA LAB - 7</w:t>
              </w:r>
            </w:p>
          </w:sdtContent>
        </w:sdt>
        <w:p w14:paraId="4FFF86D5" w14:textId="77777777" w:rsidR="00A73F67" w:rsidRDefault="00A73F67" w:rsidP="00A73F67">
          <w:pPr>
            <w:pStyle w:val="SenderAddress"/>
            <w:rPr>
              <w:bCs w:val="0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88D7928" wp14:editId="666DFB60">
                <wp:simplePos x="0" y="0"/>
                <wp:positionH relativeFrom="column">
                  <wp:posOffset>3086100</wp:posOffset>
                </wp:positionH>
                <wp:positionV relativeFrom="paragraph">
                  <wp:posOffset>-351790</wp:posOffset>
                </wp:positionV>
                <wp:extent cx="1649095" cy="228600"/>
                <wp:effectExtent l="0" t="0" r="8255" b="0"/>
                <wp:wrapThrough wrapText="bothSides">
                  <wp:wrapPolygon edited="0">
                    <wp:start x="749" y="0"/>
                    <wp:lineTo x="0" y="5400"/>
                    <wp:lineTo x="0" y="12600"/>
                    <wp:lineTo x="749" y="19800"/>
                    <wp:lineTo x="1996" y="19800"/>
                    <wp:lineTo x="21459" y="18000"/>
                    <wp:lineTo x="21459" y="1800"/>
                    <wp:lineTo x="1996" y="0"/>
                    <wp:lineTo x="749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es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9095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>Dept. of Computer Applications</w:t>
          </w:r>
        </w:p>
        <w:p w14:paraId="18E48BCC" w14:textId="77777777" w:rsidR="00A73F67" w:rsidRPr="003D0FBD" w:rsidRDefault="00A73F67" w:rsidP="00A73F67">
          <w:pPr>
            <w:pStyle w:val="SenderAddress"/>
          </w:pPr>
          <w:r>
            <w:t>Mr. Santosh Katti, Asst. Prof., PES University, Bangalore</w:t>
          </w:r>
        </w:p>
      </w:tc>
      <w:tc>
        <w:tcPr>
          <w:tcW w:w="212" w:type="dxa"/>
          <w:shd w:val="clear" w:color="auto" w:fill="17AE92" w:themeFill="accent1"/>
          <w:vAlign w:val="center"/>
        </w:tcPr>
        <w:p w14:paraId="12D3D29A" w14:textId="77777777" w:rsidR="00A73F67" w:rsidRPr="003D0FBD" w:rsidRDefault="00A73F67" w:rsidP="00A73F67"/>
      </w:tc>
      <w:tc>
        <w:tcPr>
          <w:tcW w:w="212" w:type="dxa"/>
          <w:shd w:val="clear" w:color="auto" w:fill="F7A23F" w:themeFill="accent2"/>
          <w:vAlign w:val="center"/>
        </w:tcPr>
        <w:p w14:paraId="634307FA" w14:textId="77777777" w:rsidR="00A73F67" w:rsidRPr="003D0FBD" w:rsidRDefault="00A73F67" w:rsidP="00A73F67"/>
      </w:tc>
      <w:tc>
        <w:tcPr>
          <w:tcW w:w="940" w:type="dxa"/>
          <w:shd w:val="clear" w:color="auto" w:fill="6F7E84" w:themeFill="accent3"/>
          <w:vAlign w:val="center"/>
        </w:tcPr>
        <w:p w14:paraId="1D95FE34" w14:textId="77777777" w:rsidR="00A73F67" w:rsidRPr="003D0FBD" w:rsidRDefault="00A73F67" w:rsidP="00A73F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45177DB" wp14:editId="646FC833">
                    <wp:simplePos x="0" y="0"/>
                    <wp:positionH relativeFrom="column">
                      <wp:posOffset>17780</wp:posOffset>
                    </wp:positionH>
                    <wp:positionV relativeFrom="paragraph">
                      <wp:posOffset>213360</wp:posOffset>
                    </wp:positionV>
                    <wp:extent cx="525780" cy="434340"/>
                    <wp:effectExtent l="0" t="0" r="0" b="3810"/>
                    <wp:wrapNone/>
                    <wp:docPr id="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5780" cy="434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72535C" w14:textId="77777777" w:rsidR="00A73F67" w:rsidRPr="00B16323" w:rsidRDefault="00A73F67" w:rsidP="00A73F67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B16323">
                                  <w:rPr>
                                    <w:noProof/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  <w:drawing>
                                    <wp:inline distT="0" distB="0" distL="0" distR="0" wp14:anchorId="30F4B296" wp14:editId="3673E6E1">
                                      <wp:extent cx="354534" cy="175260"/>
                                      <wp:effectExtent l="0" t="0" r="7620" b="0"/>
                                      <wp:docPr id="5" name="Pictur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mca logo trim.png"/>
                                              <pic:cNvPicPr/>
                                            </pic:nvPicPr>
                                            <pic:blipFill>
                                              <a:blip r:embed="rId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60815" cy="1783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45177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30" type="#_x0000_t202" style="position:absolute;margin-left:1.4pt;margin-top:16.8pt;width:41.4pt;height:3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" filled="f" stroked="f" strokeweight=".5pt">
                    <v:textbox>
                      <w:txbxContent>
                        <w:p w14:paraId="0472535C" w14:textId="77777777" w:rsidR="00A73F67" w:rsidRPr="00B16323" w:rsidRDefault="00A73F67" w:rsidP="00A73F67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 w:rsidRPr="00B16323">
                            <w:rPr>
                              <w:noProof/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drawing>
                              <wp:inline distT="0" distB="0" distL="0" distR="0" wp14:anchorId="30F4B296" wp14:editId="3673E6E1">
                                <wp:extent cx="354534" cy="175260"/>
                                <wp:effectExtent l="0" t="0" r="7620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mca logo trim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0815" cy="1783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6E403DA1" w14:textId="77777777" w:rsidR="00A73F67" w:rsidRDefault="00A73F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5"/>
      <w:tblW w:w="5200" w:type="pct"/>
      <w:tblInd w:w="-360" w:type="dxa"/>
      <w:tblLook w:val="0620" w:firstRow="1" w:lastRow="0" w:firstColumn="0" w:lastColumn="0" w:noHBand="1" w:noVBand="1"/>
      <w:tblDescription w:val="Layout table"/>
    </w:tblPr>
    <w:tblGrid>
      <w:gridCol w:w="7996"/>
      <w:gridCol w:w="212"/>
      <w:gridCol w:w="212"/>
      <w:gridCol w:w="940"/>
    </w:tblGrid>
    <w:tr w:rsidR="00A73F67" w:rsidRPr="003D0FBD" w14:paraId="55C589DB" w14:textId="77777777" w:rsidTr="004D2D5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296"/>
      </w:trPr>
      <w:tc>
        <w:tcPr>
          <w:tcW w:w="7996" w:type="dxa"/>
          <w:shd w:val="clear" w:color="auto" w:fill="EBEBEB" w:themeFill="background2"/>
          <w:tcMar>
            <w:left w:w="360" w:type="dxa"/>
          </w:tcMar>
          <w:vAlign w:val="center"/>
        </w:tcPr>
        <w:sdt>
          <w:sdtPr>
            <w:alias w:val="Enter Your Name:"/>
            <w:tag w:val="Enter Your Name:"/>
            <w:id w:val="400483144"/>
            <w:placeholder>
              <w:docPart w:val="486F65E24E854AFEBC22459A700C186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15:appearance w15:val="hidden"/>
            <w:text/>
          </w:sdtPr>
          <w:sdtEndPr/>
          <w:sdtContent>
            <w:p w14:paraId="5865CA2B" w14:textId="4B0E26C6" w:rsidR="00A73F67" w:rsidRPr="00D611FE" w:rsidRDefault="00C027FE" w:rsidP="00A73F67">
              <w:pPr>
                <w:pStyle w:val="Title"/>
              </w:pPr>
              <w:r>
                <w:t xml:space="preserve">JAVA </w:t>
              </w:r>
              <w:r w:rsidR="00A73F67">
                <w:t xml:space="preserve">LAB - </w:t>
              </w:r>
              <w:r w:rsidR="0054473A">
                <w:t>7</w:t>
              </w:r>
            </w:p>
          </w:sdtContent>
        </w:sdt>
        <w:p w14:paraId="5409C031" w14:textId="77777777" w:rsidR="00A73F67" w:rsidRDefault="00A73F67" w:rsidP="00A73F67">
          <w:pPr>
            <w:pStyle w:val="SenderAddress"/>
            <w:rPr>
              <w:bCs w:val="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6467F63" wp14:editId="2991B0DD">
                <wp:simplePos x="0" y="0"/>
                <wp:positionH relativeFrom="column">
                  <wp:posOffset>3086100</wp:posOffset>
                </wp:positionH>
                <wp:positionV relativeFrom="paragraph">
                  <wp:posOffset>-351790</wp:posOffset>
                </wp:positionV>
                <wp:extent cx="1649095" cy="228600"/>
                <wp:effectExtent l="0" t="0" r="8255" b="0"/>
                <wp:wrapThrough wrapText="bothSides">
                  <wp:wrapPolygon edited="0">
                    <wp:start x="749" y="0"/>
                    <wp:lineTo x="0" y="5400"/>
                    <wp:lineTo x="0" y="12600"/>
                    <wp:lineTo x="749" y="19800"/>
                    <wp:lineTo x="1996" y="19800"/>
                    <wp:lineTo x="21459" y="18000"/>
                    <wp:lineTo x="21459" y="1800"/>
                    <wp:lineTo x="1996" y="0"/>
                    <wp:lineTo x="749" y="0"/>
                  </wp:wrapPolygon>
                </wp:wrapThrough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es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9095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>Dept. of Computer Applications</w:t>
          </w:r>
        </w:p>
        <w:p w14:paraId="151EF936" w14:textId="77777777" w:rsidR="00A73F67" w:rsidRPr="003D0FBD" w:rsidRDefault="00A73F67" w:rsidP="00A73F67">
          <w:pPr>
            <w:pStyle w:val="SenderAddress"/>
          </w:pPr>
          <w:r>
            <w:t>Mr. Santosh Katti, Asst. Prof., PES University, Bangalore</w:t>
          </w:r>
        </w:p>
      </w:tc>
      <w:tc>
        <w:tcPr>
          <w:tcW w:w="212" w:type="dxa"/>
          <w:shd w:val="clear" w:color="auto" w:fill="17AE92" w:themeFill="accent1"/>
          <w:vAlign w:val="center"/>
        </w:tcPr>
        <w:p w14:paraId="604B4530" w14:textId="77777777" w:rsidR="00A73F67" w:rsidRPr="003D0FBD" w:rsidRDefault="00A73F67" w:rsidP="00A73F67"/>
      </w:tc>
      <w:tc>
        <w:tcPr>
          <w:tcW w:w="212" w:type="dxa"/>
          <w:shd w:val="clear" w:color="auto" w:fill="F7A23F" w:themeFill="accent2"/>
          <w:vAlign w:val="center"/>
        </w:tcPr>
        <w:p w14:paraId="42AA2199" w14:textId="77777777" w:rsidR="00A73F67" w:rsidRPr="003D0FBD" w:rsidRDefault="00A73F67" w:rsidP="00A73F67"/>
      </w:tc>
      <w:tc>
        <w:tcPr>
          <w:tcW w:w="940" w:type="dxa"/>
          <w:shd w:val="clear" w:color="auto" w:fill="6F7E84" w:themeFill="accent3"/>
          <w:vAlign w:val="center"/>
        </w:tcPr>
        <w:p w14:paraId="13D7B849" w14:textId="77777777" w:rsidR="00A73F67" w:rsidRPr="003D0FBD" w:rsidRDefault="00A73F67" w:rsidP="00A73F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3AD517" wp14:editId="4D0DC625">
                    <wp:simplePos x="0" y="0"/>
                    <wp:positionH relativeFrom="column">
                      <wp:posOffset>17780</wp:posOffset>
                    </wp:positionH>
                    <wp:positionV relativeFrom="paragraph">
                      <wp:posOffset>213360</wp:posOffset>
                    </wp:positionV>
                    <wp:extent cx="525780" cy="434340"/>
                    <wp:effectExtent l="0" t="0" r="0" b="381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5780" cy="434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AE7178" w14:textId="77777777" w:rsidR="00A73F67" w:rsidRPr="00B16323" w:rsidRDefault="00A73F67" w:rsidP="00A73F67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B16323">
                                  <w:rPr>
                                    <w:noProof/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  <w:drawing>
                                    <wp:inline distT="0" distB="0" distL="0" distR="0" wp14:anchorId="3743E881" wp14:editId="433B6385">
                                      <wp:extent cx="354534" cy="175260"/>
                                      <wp:effectExtent l="0" t="0" r="7620" b="0"/>
                                      <wp:docPr id="9" name="Picture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mca logo trim.png"/>
                                              <pic:cNvPicPr/>
                                            </pic:nvPicPr>
                                            <pic:blipFill>
                                              <a:blip r:embed="rId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60815" cy="1783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53AD5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1" type="#_x0000_t202" style="position:absolute;margin-left:1.4pt;margin-top:16.8pt;width:41.4pt;height:3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" filled="f" stroked="f" strokeweight=".5pt">
                    <v:textbox>
                      <w:txbxContent>
                        <w:p w14:paraId="58AE7178" w14:textId="77777777" w:rsidR="00A73F67" w:rsidRPr="00B16323" w:rsidRDefault="00A73F67" w:rsidP="00A73F67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 w:rsidRPr="00B16323">
                            <w:rPr>
                              <w:noProof/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drawing>
                              <wp:inline distT="0" distB="0" distL="0" distR="0" wp14:anchorId="3743E881" wp14:editId="433B6385">
                                <wp:extent cx="354534" cy="175260"/>
                                <wp:effectExtent l="0" t="0" r="7620" b="0"/>
                                <wp:docPr id="9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mca logo trim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0815" cy="1783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57DDCA86" w14:textId="77777777" w:rsidR="00523053" w:rsidRDefault="005230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F0EBE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12FA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2AC7C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D8A5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34E7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7240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C99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7EE6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868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8D5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C0173"/>
    <w:multiLevelType w:val="hybridMultilevel"/>
    <w:tmpl w:val="547A3676"/>
    <w:lvl w:ilvl="0" w:tplc="258AA6D8">
      <w:start w:val="4"/>
      <w:numFmt w:val="decimal"/>
      <w:lvlText w:val="%1"/>
      <w:lvlJc w:val="left"/>
      <w:pPr>
        <w:ind w:left="4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800" w:hanging="360"/>
      </w:pPr>
    </w:lvl>
    <w:lvl w:ilvl="2" w:tplc="4009001B" w:tentative="1">
      <w:start w:val="1"/>
      <w:numFmt w:val="lowerRoman"/>
      <w:lvlText w:val="%3."/>
      <w:lvlJc w:val="right"/>
      <w:pPr>
        <w:ind w:left="5520" w:hanging="180"/>
      </w:pPr>
    </w:lvl>
    <w:lvl w:ilvl="3" w:tplc="4009000F" w:tentative="1">
      <w:start w:val="1"/>
      <w:numFmt w:val="decimal"/>
      <w:lvlText w:val="%4."/>
      <w:lvlJc w:val="left"/>
      <w:pPr>
        <w:ind w:left="6240" w:hanging="360"/>
      </w:pPr>
    </w:lvl>
    <w:lvl w:ilvl="4" w:tplc="40090019" w:tentative="1">
      <w:start w:val="1"/>
      <w:numFmt w:val="lowerLetter"/>
      <w:lvlText w:val="%5."/>
      <w:lvlJc w:val="left"/>
      <w:pPr>
        <w:ind w:left="6960" w:hanging="360"/>
      </w:pPr>
    </w:lvl>
    <w:lvl w:ilvl="5" w:tplc="4009001B" w:tentative="1">
      <w:start w:val="1"/>
      <w:numFmt w:val="lowerRoman"/>
      <w:lvlText w:val="%6."/>
      <w:lvlJc w:val="right"/>
      <w:pPr>
        <w:ind w:left="7680" w:hanging="180"/>
      </w:pPr>
    </w:lvl>
    <w:lvl w:ilvl="6" w:tplc="4009000F" w:tentative="1">
      <w:start w:val="1"/>
      <w:numFmt w:val="decimal"/>
      <w:lvlText w:val="%7."/>
      <w:lvlJc w:val="left"/>
      <w:pPr>
        <w:ind w:left="8400" w:hanging="360"/>
      </w:pPr>
    </w:lvl>
    <w:lvl w:ilvl="7" w:tplc="40090019" w:tentative="1">
      <w:start w:val="1"/>
      <w:numFmt w:val="lowerLetter"/>
      <w:lvlText w:val="%8."/>
      <w:lvlJc w:val="left"/>
      <w:pPr>
        <w:ind w:left="9120" w:hanging="360"/>
      </w:pPr>
    </w:lvl>
    <w:lvl w:ilvl="8" w:tplc="4009001B" w:tentative="1">
      <w:start w:val="1"/>
      <w:numFmt w:val="lowerRoman"/>
      <w:lvlText w:val="%9."/>
      <w:lvlJc w:val="right"/>
      <w:pPr>
        <w:ind w:left="9840" w:hanging="180"/>
      </w:pPr>
    </w:lvl>
  </w:abstractNum>
  <w:abstractNum w:abstractNumId="11" w15:restartNumberingAfterBreak="0">
    <w:nsid w:val="06B21AD6"/>
    <w:multiLevelType w:val="hybridMultilevel"/>
    <w:tmpl w:val="E4F89678"/>
    <w:lvl w:ilvl="0" w:tplc="AF1658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285B01"/>
    <w:multiLevelType w:val="hybridMultilevel"/>
    <w:tmpl w:val="79B0C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72C00"/>
    <w:multiLevelType w:val="hybridMultilevel"/>
    <w:tmpl w:val="E48E9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27F81"/>
    <w:multiLevelType w:val="hybridMultilevel"/>
    <w:tmpl w:val="AB8C8BB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97E1A"/>
    <w:multiLevelType w:val="hybridMultilevel"/>
    <w:tmpl w:val="B88A1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551DCE"/>
    <w:multiLevelType w:val="hybridMultilevel"/>
    <w:tmpl w:val="202C8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79135E"/>
    <w:multiLevelType w:val="hybridMultilevel"/>
    <w:tmpl w:val="26A4D356"/>
    <w:lvl w:ilvl="0" w:tplc="11BE13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7F0D3F"/>
    <w:multiLevelType w:val="hybridMultilevel"/>
    <w:tmpl w:val="2CD8DE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3D3635"/>
    <w:multiLevelType w:val="hybridMultilevel"/>
    <w:tmpl w:val="407AEF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430F21"/>
    <w:multiLevelType w:val="hybridMultilevel"/>
    <w:tmpl w:val="47168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967371"/>
    <w:multiLevelType w:val="hybridMultilevel"/>
    <w:tmpl w:val="2B1C1876"/>
    <w:lvl w:ilvl="0" w:tplc="064AA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14C2FD8"/>
    <w:multiLevelType w:val="hybridMultilevel"/>
    <w:tmpl w:val="54525D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521DD9"/>
    <w:multiLevelType w:val="hybridMultilevel"/>
    <w:tmpl w:val="8BD04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1F28F0"/>
    <w:multiLevelType w:val="hybridMultilevel"/>
    <w:tmpl w:val="E48E9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21"/>
  </w:num>
  <w:num w:numId="13">
    <w:abstractNumId w:val="13"/>
  </w:num>
  <w:num w:numId="14">
    <w:abstractNumId w:val="23"/>
  </w:num>
  <w:num w:numId="15">
    <w:abstractNumId w:val="15"/>
  </w:num>
  <w:num w:numId="16">
    <w:abstractNumId w:val="11"/>
  </w:num>
  <w:num w:numId="17">
    <w:abstractNumId w:val="16"/>
  </w:num>
  <w:num w:numId="18">
    <w:abstractNumId w:val="19"/>
  </w:num>
  <w:num w:numId="19">
    <w:abstractNumId w:val="22"/>
  </w:num>
  <w:num w:numId="20">
    <w:abstractNumId w:val="14"/>
  </w:num>
  <w:num w:numId="21">
    <w:abstractNumId w:val="12"/>
  </w:num>
  <w:num w:numId="22">
    <w:abstractNumId w:val="20"/>
  </w:num>
  <w:num w:numId="23">
    <w:abstractNumId w:val="18"/>
  </w:num>
  <w:num w:numId="24">
    <w:abstractNumId w:val="17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23"/>
    <w:rsid w:val="00000A9D"/>
    <w:rsid w:val="00055A0B"/>
    <w:rsid w:val="000A3BFD"/>
    <w:rsid w:val="000C33A3"/>
    <w:rsid w:val="00156EF1"/>
    <w:rsid w:val="00160C1D"/>
    <w:rsid w:val="001A077F"/>
    <w:rsid w:val="001B1F29"/>
    <w:rsid w:val="001D12FF"/>
    <w:rsid w:val="001D3FD0"/>
    <w:rsid w:val="001F6E7D"/>
    <w:rsid w:val="002229ED"/>
    <w:rsid w:val="002472F6"/>
    <w:rsid w:val="00250AC5"/>
    <w:rsid w:val="002C2563"/>
    <w:rsid w:val="002F5962"/>
    <w:rsid w:val="002F5976"/>
    <w:rsid w:val="0031329C"/>
    <w:rsid w:val="00336E4F"/>
    <w:rsid w:val="00343FBB"/>
    <w:rsid w:val="0037096C"/>
    <w:rsid w:val="003867DB"/>
    <w:rsid w:val="003B0A36"/>
    <w:rsid w:val="003D0FBD"/>
    <w:rsid w:val="003E1340"/>
    <w:rsid w:val="00401E15"/>
    <w:rsid w:val="00404DF4"/>
    <w:rsid w:val="00480808"/>
    <w:rsid w:val="004B5284"/>
    <w:rsid w:val="004E67A1"/>
    <w:rsid w:val="00523053"/>
    <w:rsid w:val="005239A8"/>
    <w:rsid w:val="0054473A"/>
    <w:rsid w:val="00565E2F"/>
    <w:rsid w:val="0059544D"/>
    <w:rsid w:val="005C2A40"/>
    <w:rsid w:val="005E5E2B"/>
    <w:rsid w:val="00634F2F"/>
    <w:rsid w:val="006515E8"/>
    <w:rsid w:val="006A21DE"/>
    <w:rsid w:val="006E35A6"/>
    <w:rsid w:val="006F1118"/>
    <w:rsid w:val="007017FF"/>
    <w:rsid w:val="007269CA"/>
    <w:rsid w:val="00741FDE"/>
    <w:rsid w:val="00782162"/>
    <w:rsid w:val="007B31C2"/>
    <w:rsid w:val="007C25CC"/>
    <w:rsid w:val="007F5141"/>
    <w:rsid w:val="00806FF6"/>
    <w:rsid w:val="008347EF"/>
    <w:rsid w:val="0086721E"/>
    <w:rsid w:val="008F1FA2"/>
    <w:rsid w:val="00932CD0"/>
    <w:rsid w:val="00946252"/>
    <w:rsid w:val="00954147"/>
    <w:rsid w:val="00975852"/>
    <w:rsid w:val="0098300D"/>
    <w:rsid w:val="009847D5"/>
    <w:rsid w:val="00996E0B"/>
    <w:rsid w:val="009B33F9"/>
    <w:rsid w:val="009D472D"/>
    <w:rsid w:val="009E37DE"/>
    <w:rsid w:val="009F0B81"/>
    <w:rsid w:val="009F3D1E"/>
    <w:rsid w:val="00A36F67"/>
    <w:rsid w:val="00A53151"/>
    <w:rsid w:val="00A56069"/>
    <w:rsid w:val="00A73F67"/>
    <w:rsid w:val="00AB1341"/>
    <w:rsid w:val="00AC5C2F"/>
    <w:rsid w:val="00AE267E"/>
    <w:rsid w:val="00B16323"/>
    <w:rsid w:val="00B357F1"/>
    <w:rsid w:val="00B8163C"/>
    <w:rsid w:val="00B9569D"/>
    <w:rsid w:val="00BF10C0"/>
    <w:rsid w:val="00BF473C"/>
    <w:rsid w:val="00C027FE"/>
    <w:rsid w:val="00C06537"/>
    <w:rsid w:val="00C62B67"/>
    <w:rsid w:val="00C84BD1"/>
    <w:rsid w:val="00C86581"/>
    <w:rsid w:val="00CB2712"/>
    <w:rsid w:val="00CD15DF"/>
    <w:rsid w:val="00CD5E29"/>
    <w:rsid w:val="00CE7377"/>
    <w:rsid w:val="00CF485D"/>
    <w:rsid w:val="00D1241F"/>
    <w:rsid w:val="00D25C8E"/>
    <w:rsid w:val="00D32626"/>
    <w:rsid w:val="00D35E92"/>
    <w:rsid w:val="00D4190C"/>
    <w:rsid w:val="00D611FE"/>
    <w:rsid w:val="00D66811"/>
    <w:rsid w:val="00D906CA"/>
    <w:rsid w:val="00D920FD"/>
    <w:rsid w:val="00DF7FDF"/>
    <w:rsid w:val="00E12DAB"/>
    <w:rsid w:val="00E156BA"/>
    <w:rsid w:val="00E22F2C"/>
    <w:rsid w:val="00EA6A01"/>
    <w:rsid w:val="00EB1088"/>
    <w:rsid w:val="00EC0C6C"/>
    <w:rsid w:val="00EE4599"/>
    <w:rsid w:val="00F07379"/>
    <w:rsid w:val="00F30102"/>
    <w:rsid w:val="00F353FD"/>
    <w:rsid w:val="00F4343E"/>
    <w:rsid w:val="00FE0864"/>
    <w:rsid w:val="00FE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209EC"/>
  <w15:chartTrackingRefBased/>
  <w15:docId w15:val="{15E24021-0ADD-4D7D-9DBF-62852A09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118"/>
  </w:style>
  <w:style w:type="paragraph" w:styleId="Heading1">
    <w:name w:val="heading 1"/>
    <w:basedOn w:val="Normal"/>
    <w:next w:val="Normal"/>
    <w:link w:val="Heading1Char"/>
    <w:uiPriority w:val="7"/>
    <w:qFormat/>
    <w:rsid w:val="00BF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semiHidden/>
    <w:unhideWhenUsed/>
    <w:qFormat/>
    <w:rsid w:val="00BF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1826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B564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8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8"/>
    <w:rsid w:val="00C62B67"/>
  </w:style>
  <w:style w:type="character" w:styleId="PlaceholderText">
    <w:name w:val="Placeholder Text"/>
    <w:basedOn w:val="DefaultParagraphFont"/>
    <w:uiPriority w:val="99"/>
    <w:semiHidden/>
    <w:rsid w:val="00CD5E29"/>
    <w:rPr>
      <w:color w:val="3A3A3A" w:themeColor="background2" w:themeShade="40"/>
    </w:rPr>
  </w:style>
  <w:style w:type="paragraph" w:styleId="Header">
    <w:name w:val="header"/>
    <w:basedOn w:val="Normal"/>
    <w:link w:val="HeaderChar"/>
    <w:uiPriority w:val="19"/>
    <w:unhideWhenUsed/>
    <w:rsid w:val="00EE45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  <w:rsid w:val="00EE4599"/>
  </w:style>
  <w:style w:type="paragraph" w:customStyle="1" w:styleId="SenderAddress">
    <w:name w:val="Sender Address"/>
    <w:basedOn w:val="Normal"/>
    <w:uiPriority w:val="1"/>
    <w:qFormat/>
    <w:rsid w:val="00343FBB"/>
    <w:pPr>
      <w:spacing w:after="0" w:line="264" w:lineRule="auto"/>
    </w:pPr>
  </w:style>
  <w:style w:type="paragraph" w:styleId="Date">
    <w:name w:val="Date"/>
    <w:basedOn w:val="Normal"/>
    <w:next w:val="Normal"/>
    <w:link w:val="DateChar"/>
    <w:uiPriority w:val="2"/>
    <w:unhideWhenUsed/>
    <w:rsid w:val="00D25C8E"/>
    <w:pPr>
      <w:spacing w:before="1000" w:after="400"/>
    </w:pPr>
  </w:style>
  <w:style w:type="character" w:customStyle="1" w:styleId="DateChar">
    <w:name w:val="Date Char"/>
    <w:basedOn w:val="DefaultParagraphFont"/>
    <w:link w:val="Date"/>
    <w:uiPriority w:val="2"/>
    <w:rsid w:val="00D25C8E"/>
  </w:style>
  <w:style w:type="paragraph" w:customStyle="1" w:styleId="RecipientAddress">
    <w:name w:val="Recipient Address"/>
    <w:basedOn w:val="Normal"/>
    <w:uiPriority w:val="3"/>
    <w:qFormat/>
    <w:rsid w:val="003D0FBD"/>
    <w:pPr>
      <w:spacing w:after="480"/>
      <w:contextualSpacing/>
    </w:p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343FBB"/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343FBB"/>
  </w:style>
  <w:style w:type="paragraph" w:styleId="BalloonText">
    <w:name w:val="Balloon Text"/>
    <w:basedOn w:val="Normal"/>
    <w:link w:val="BalloonText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56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2563"/>
  </w:style>
  <w:style w:type="paragraph" w:styleId="BlockText">
    <w:name w:val="Block Text"/>
    <w:basedOn w:val="Normal"/>
    <w:uiPriority w:val="99"/>
    <w:semiHidden/>
    <w:unhideWhenUsed/>
    <w:rsid w:val="00CD5E29"/>
    <w:pPr>
      <w:pBdr>
        <w:top w:val="single" w:sz="2" w:space="10" w:color="17AE92" w:themeColor="accent1" w:frame="1"/>
        <w:left w:val="single" w:sz="2" w:space="10" w:color="17AE92" w:themeColor="accent1" w:frame="1"/>
        <w:bottom w:val="single" w:sz="2" w:space="10" w:color="17AE92" w:themeColor="accent1" w:frame="1"/>
        <w:right w:val="single" w:sz="2" w:space="10" w:color="17AE92" w:themeColor="accent1" w:frame="1"/>
      </w:pBdr>
      <w:ind w:left="1152" w:right="1152"/>
    </w:pPr>
    <w:rPr>
      <w:rFonts w:eastAsiaTheme="minorEastAsia"/>
      <w:i/>
      <w:iCs/>
      <w:color w:val="11826C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C25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2563"/>
  </w:style>
  <w:style w:type="paragraph" w:styleId="BodyText2">
    <w:name w:val="Body Text 2"/>
    <w:basedOn w:val="Normal"/>
    <w:link w:val="BodyText2Char"/>
    <w:uiPriority w:val="99"/>
    <w:semiHidden/>
    <w:unhideWhenUsed/>
    <w:rsid w:val="002C256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2563"/>
  </w:style>
  <w:style w:type="paragraph" w:styleId="BodyText3">
    <w:name w:val="Body Text 3"/>
    <w:basedOn w:val="Normal"/>
    <w:link w:val="BodyText3Char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256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C256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256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256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256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256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256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2563"/>
    <w:pPr>
      <w:spacing w:line="240" w:lineRule="auto"/>
    </w:pPr>
    <w:rPr>
      <w:i/>
      <w:iCs/>
      <w:color w:val="1F2123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</w:rPr>
      <w:tblPr/>
      <w:tcPr>
        <w:shd w:val="clear" w:color="auto" w:fill="90F0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F0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</w:rPr>
      <w:tblPr/>
      <w:tcPr>
        <w:shd w:val="clear" w:color="auto" w:fill="FBD9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</w:rPr>
      <w:tblPr/>
      <w:tcPr>
        <w:shd w:val="clear" w:color="auto" w:fill="C4CB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B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</w:rPr>
      <w:tblPr/>
      <w:tcPr>
        <w:shd w:val="clear" w:color="auto" w:fill="94D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</w:rPr>
      <w:tblPr/>
      <w:tcPr>
        <w:shd w:val="clear" w:color="auto" w:fill="F3BC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C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</w:rPr>
      <w:tblPr/>
      <w:tcPr>
        <w:shd w:val="clear" w:color="auto" w:fill="C4E2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2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B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7095" w:themeFill="accent4" w:themeFillShade="CC"/>
      </w:tcPr>
    </w:tblStylePr>
    <w:tblStylePr w:type="lastRow">
      <w:rPr>
        <w:b/>
        <w:bCs/>
        <w:color w:val="1270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469" w:themeFill="accent3" w:themeFillShade="CC"/>
      </w:tcPr>
    </w:tblStylePr>
    <w:tblStylePr w:type="lastRow">
      <w:rPr>
        <w:b/>
        <w:bCs/>
        <w:color w:val="5864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8E36" w:themeFill="accent6" w:themeFillShade="CC"/>
      </w:tcPr>
    </w:tblStylePr>
    <w:tblStylePr w:type="lastRow">
      <w:rPr>
        <w:b/>
        <w:bCs/>
        <w:color w:val="588E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2D21" w:themeFill="accent5" w:themeFillShade="CC"/>
      </w:tcPr>
    </w:tblStylePr>
    <w:tblStylePr w:type="lastRow">
      <w:rPr>
        <w:b/>
        <w:bCs/>
        <w:color w:val="D22D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B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68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6857" w:themeColor="accent1" w:themeShade="99"/>
          <w:insideV w:val="nil"/>
        </w:tcBorders>
        <w:shd w:val="clear" w:color="auto" w:fill="0D68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6857" w:themeFill="accent1" w:themeFillShade="99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75EC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63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6307" w:themeColor="accent2" w:themeShade="99"/>
          <w:insideV w:val="nil"/>
        </w:tcBorders>
        <w:shd w:val="clear" w:color="auto" w:fill="B263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307" w:themeFill="accent2" w:themeFillShade="99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0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8DBB" w:themeColor="accent4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B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B4F" w:themeColor="accent3" w:themeShade="99"/>
          <w:insideV w:val="nil"/>
        </w:tcBorders>
        <w:shd w:val="clear" w:color="auto" w:fill="424B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B4F" w:themeFill="accent3" w:themeFillShade="99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7E84" w:themeColor="accent3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5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547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5470" w:themeColor="accent4" w:themeShade="99"/>
          <w:insideV w:val="nil"/>
        </w:tcBorders>
        <w:shd w:val="clear" w:color="auto" w:fill="0E547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5470" w:themeFill="accent4" w:themeFillShade="99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79CD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B344" w:themeColor="accent6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21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119" w:themeColor="accent5" w:themeShade="99"/>
          <w:insideV w:val="nil"/>
        </w:tcBorders>
        <w:shd w:val="clear" w:color="auto" w:fill="9E21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119" w:themeFill="accent5" w:themeFillShade="99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1AB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584E" w:themeColor="accent5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6B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6B28" w:themeColor="accent6" w:themeShade="99"/>
          <w:insideV w:val="nil"/>
        </w:tcBorders>
        <w:shd w:val="clear" w:color="auto" w:fill="426B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6B28" w:themeFill="accent6" w:themeFillShade="99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B6DB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256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56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5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56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6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26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5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7B0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E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E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45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698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2A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9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86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256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256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2563"/>
  </w:style>
  <w:style w:type="character" w:styleId="Emphasis">
    <w:name w:val="Emphasis"/>
    <w:basedOn w:val="DefaultParagraphFont"/>
    <w:uiPriority w:val="20"/>
    <w:semiHidden/>
    <w:unhideWhenUsed/>
    <w:qFormat/>
    <w:rsid w:val="002C256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256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2563"/>
    <w:rPr>
      <w:color w:val="885BA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563"/>
    <w:rPr>
      <w:szCs w:val="20"/>
    </w:rPr>
  </w:style>
  <w:style w:type="table" w:styleId="GridTable1Light">
    <w:name w:val="Grid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0F0DE" w:themeColor="accent1" w:themeTint="66"/>
        <w:left w:val="single" w:sz="4" w:space="0" w:color="90F0DE" w:themeColor="accent1" w:themeTint="66"/>
        <w:bottom w:val="single" w:sz="4" w:space="0" w:color="90F0DE" w:themeColor="accent1" w:themeTint="66"/>
        <w:right w:val="single" w:sz="4" w:space="0" w:color="90F0DE" w:themeColor="accent1" w:themeTint="66"/>
        <w:insideH w:val="single" w:sz="4" w:space="0" w:color="90F0DE" w:themeColor="accent1" w:themeTint="66"/>
        <w:insideV w:val="single" w:sz="4" w:space="0" w:color="90F0D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BD9B2" w:themeColor="accent2" w:themeTint="66"/>
        <w:left w:val="single" w:sz="4" w:space="0" w:color="FBD9B2" w:themeColor="accent2" w:themeTint="66"/>
        <w:bottom w:val="single" w:sz="4" w:space="0" w:color="FBD9B2" w:themeColor="accent2" w:themeTint="66"/>
        <w:right w:val="single" w:sz="4" w:space="0" w:color="FBD9B2" w:themeColor="accent2" w:themeTint="66"/>
        <w:insideH w:val="single" w:sz="4" w:space="0" w:color="FBD9B2" w:themeColor="accent2" w:themeTint="66"/>
        <w:insideV w:val="single" w:sz="4" w:space="0" w:color="FBD9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CBCE" w:themeColor="accent3" w:themeTint="66"/>
        <w:left w:val="single" w:sz="4" w:space="0" w:color="C4CBCE" w:themeColor="accent3" w:themeTint="66"/>
        <w:bottom w:val="single" w:sz="4" w:space="0" w:color="C4CBCE" w:themeColor="accent3" w:themeTint="66"/>
        <w:right w:val="single" w:sz="4" w:space="0" w:color="C4CBCE" w:themeColor="accent3" w:themeTint="66"/>
        <w:insideH w:val="single" w:sz="4" w:space="0" w:color="C4CBCE" w:themeColor="accent3" w:themeTint="66"/>
        <w:insideV w:val="single" w:sz="4" w:space="0" w:color="C4CBC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D7F1" w:themeColor="accent4" w:themeTint="66"/>
        <w:left w:val="single" w:sz="4" w:space="0" w:color="94D7F1" w:themeColor="accent4" w:themeTint="66"/>
        <w:bottom w:val="single" w:sz="4" w:space="0" w:color="94D7F1" w:themeColor="accent4" w:themeTint="66"/>
        <w:right w:val="single" w:sz="4" w:space="0" w:color="94D7F1" w:themeColor="accent4" w:themeTint="66"/>
        <w:insideH w:val="single" w:sz="4" w:space="0" w:color="94D7F1" w:themeColor="accent4" w:themeTint="66"/>
        <w:insideV w:val="single" w:sz="4" w:space="0" w:color="94D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84BD1"/>
    <w:pPr>
      <w:spacing w:after="0" w:line="240" w:lineRule="auto"/>
    </w:pPr>
    <w:tblPr>
      <w:tblStyleRowBandSize w:val="1"/>
      <w:tblStyleColBandSize w:val="1"/>
      <w:tblBorders>
        <w:top w:val="single" w:sz="4" w:space="0" w:color="F3BCB8" w:themeColor="accent5" w:themeTint="66"/>
        <w:left w:val="single" w:sz="4" w:space="0" w:color="F3BCB8" w:themeColor="accent5" w:themeTint="66"/>
        <w:bottom w:val="single" w:sz="4" w:space="0" w:color="F3BCB8" w:themeColor="accent5" w:themeTint="66"/>
        <w:right w:val="single" w:sz="4" w:space="0" w:color="F3BCB8" w:themeColor="accent5" w:themeTint="66"/>
        <w:insideH w:val="single" w:sz="4" w:space="0" w:color="F3BCB8" w:themeColor="accent5" w:themeTint="66"/>
        <w:insideV w:val="single" w:sz="4" w:space="0" w:color="F3BCB8" w:themeColor="accent5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E2B2" w:themeColor="accent6" w:themeTint="66"/>
        <w:left w:val="single" w:sz="4" w:space="0" w:color="C4E2B2" w:themeColor="accent6" w:themeTint="66"/>
        <w:bottom w:val="single" w:sz="4" w:space="0" w:color="C4E2B2" w:themeColor="accent6" w:themeTint="66"/>
        <w:right w:val="single" w:sz="4" w:space="0" w:color="C4E2B2" w:themeColor="accent6" w:themeTint="66"/>
        <w:insideH w:val="single" w:sz="4" w:space="0" w:color="C4E2B2" w:themeColor="accent6" w:themeTint="66"/>
        <w:insideV w:val="single" w:sz="4" w:space="0" w:color="C4E2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8E9CD" w:themeColor="accent1" w:themeTint="99"/>
        <w:bottom w:val="single" w:sz="2" w:space="0" w:color="58E9CD" w:themeColor="accent1" w:themeTint="99"/>
        <w:insideH w:val="single" w:sz="2" w:space="0" w:color="58E9CD" w:themeColor="accent1" w:themeTint="99"/>
        <w:insideV w:val="single" w:sz="2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E9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AC78B" w:themeColor="accent2" w:themeTint="99"/>
        <w:bottom w:val="single" w:sz="2" w:space="0" w:color="FAC78B" w:themeColor="accent2" w:themeTint="99"/>
        <w:insideH w:val="single" w:sz="2" w:space="0" w:color="FAC78B" w:themeColor="accent2" w:themeTint="99"/>
        <w:insideV w:val="single" w:sz="2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7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B1B5" w:themeColor="accent3" w:themeTint="99"/>
        <w:bottom w:val="single" w:sz="2" w:space="0" w:color="A7B1B5" w:themeColor="accent3" w:themeTint="99"/>
        <w:insideH w:val="single" w:sz="2" w:space="0" w:color="A7B1B5" w:themeColor="accent3" w:themeTint="99"/>
        <w:insideV w:val="single" w:sz="2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B1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EC3EB" w:themeColor="accent4" w:themeTint="99"/>
        <w:bottom w:val="single" w:sz="2" w:space="0" w:color="5EC3EB" w:themeColor="accent4" w:themeTint="99"/>
        <w:insideH w:val="single" w:sz="2" w:space="0" w:color="5EC3EB" w:themeColor="accent4" w:themeTint="99"/>
        <w:insideV w:val="single" w:sz="2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EC3E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EE9A94" w:themeColor="accent5" w:themeTint="99"/>
        <w:bottom w:val="single" w:sz="2" w:space="0" w:color="EE9A94" w:themeColor="accent5" w:themeTint="99"/>
        <w:insideH w:val="single" w:sz="2" w:space="0" w:color="EE9A94" w:themeColor="accent5" w:themeTint="99"/>
        <w:insideV w:val="single" w:sz="2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9A9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D38C" w:themeColor="accent6" w:themeTint="99"/>
        <w:bottom w:val="single" w:sz="2" w:space="0" w:color="A7D38C" w:themeColor="accent6" w:themeTint="99"/>
        <w:insideH w:val="single" w:sz="2" w:space="0" w:color="A7D38C" w:themeColor="accent6" w:themeTint="99"/>
        <w:insideV w:val="single" w:sz="2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D3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3">
    <w:name w:val="Grid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90F0D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9B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C4CBC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94D7F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3BCB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C4E2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7"/>
    <w:rsid w:val="00BF473C"/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semiHidden/>
    <w:rsid w:val="00BF473C"/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563"/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563"/>
    <w:rPr>
      <w:rFonts w:asciiTheme="majorHAnsi" w:eastAsiaTheme="majorEastAsia" w:hAnsiTheme="majorHAnsi" w:cstheme="majorBidi"/>
      <w:color w:val="11826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563"/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2563"/>
  </w:style>
  <w:style w:type="paragraph" w:styleId="HTMLAddress">
    <w:name w:val="HTML Address"/>
    <w:basedOn w:val="Normal"/>
    <w:link w:val="HTMLAddressChar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256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256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256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56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256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D5E29"/>
    <w:rPr>
      <w:color w:val="11698B" w:themeColor="accent4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D5E29"/>
    <w:rPr>
      <w:i/>
      <w:iCs/>
      <w:color w:val="11826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D5E29"/>
    <w:pPr>
      <w:pBdr>
        <w:top w:val="single" w:sz="4" w:space="10" w:color="17AE92" w:themeColor="accent1"/>
        <w:bottom w:val="single" w:sz="4" w:space="10" w:color="17AE92" w:themeColor="accent1"/>
      </w:pBdr>
      <w:spacing w:before="360" w:after="360"/>
      <w:ind w:left="864" w:right="864"/>
      <w:jc w:val="center"/>
    </w:pPr>
    <w:rPr>
      <w:i/>
      <w:iCs/>
      <w:color w:val="11826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D5E29"/>
    <w:rPr>
      <w:i/>
      <w:iCs/>
      <w:color w:val="11826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D5E29"/>
    <w:rPr>
      <w:b/>
      <w:bCs/>
      <w:caps w:val="0"/>
      <w:smallCaps/>
      <w:color w:val="11826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1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  <w:shd w:val="clear" w:color="auto" w:fill="BAF6EA" w:themeFill="accent1" w:themeFillTint="3F"/>
      </w:tcPr>
    </w:tblStylePr>
    <w:tblStylePr w:type="band2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1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  <w:shd w:val="clear" w:color="auto" w:fill="FDE7CF" w:themeFill="accent2" w:themeFillTint="3F"/>
      </w:tcPr>
    </w:tblStylePr>
    <w:tblStylePr w:type="band2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1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  <w:shd w:val="clear" w:color="auto" w:fill="DBDFE1" w:themeFill="accent3" w:themeFillTint="3F"/>
      </w:tcPr>
    </w:tblStylePr>
    <w:tblStylePr w:type="band2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1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  <w:shd w:val="clear" w:color="auto" w:fill="BCE6F7" w:themeFill="accent4" w:themeFillTint="3F"/>
      </w:tcPr>
    </w:tblStylePr>
    <w:tblStylePr w:type="band2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1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  <w:shd w:val="clear" w:color="auto" w:fill="F8D5D3" w:themeFill="accent5" w:themeFillTint="3F"/>
      </w:tcPr>
    </w:tblStylePr>
    <w:tblStylePr w:type="band2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1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  <w:shd w:val="clear" w:color="auto" w:fill="DBEDCF" w:themeFill="accent6" w:themeFillTint="3F"/>
      </w:tcPr>
    </w:tblStylePr>
    <w:tblStylePr w:type="band2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2563"/>
  </w:style>
  <w:style w:type="paragraph" w:styleId="List">
    <w:name w:val="List"/>
    <w:basedOn w:val="Normal"/>
    <w:uiPriority w:val="99"/>
    <w:semiHidden/>
    <w:unhideWhenUsed/>
    <w:rsid w:val="002C256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256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256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256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256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256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256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C256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2">
    <w:name w:val="List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bottom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bottom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bottom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bottom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bottom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bottom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3">
    <w:name w:val="List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AE92" w:themeColor="accent1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AE92" w:themeColor="accent1"/>
          <w:right w:val="single" w:sz="4" w:space="0" w:color="17AE92" w:themeColor="accent1"/>
        </w:tcBorders>
      </w:tcPr>
    </w:tblStylePr>
    <w:tblStylePr w:type="band1Horz">
      <w:tblPr/>
      <w:tcPr>
        <w:tcBorders>
          <w:top w:val="single" w:sz="4" w:space="0" w:color="17AE92" w:themeColor="accent1"/>
          <w:bottom w:val="single" w:sz="4" w:space="0" w:color="17AE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AE92" w:themeColor="accent1"/>
          <w:left w:val="nil"/>
        </w:tcBorders>
      </w:tcPr>
    </w:tblStylePr>
    <w:tblStylePr w:type="swCell">
      <w:tblPr/>
      <w:tcPr>
        <w:tcBorders>
          <w:top w:val="double" w:sz="4" w:space="0" w:color="17AE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A23F" w:themeColor="accent2"/>
          <w:right w:val="single" w:sz="4" w:space="0" w:color="F7A23F" w:themeColor="accent2"/>
        </w:tcBorders>
      </w:tcPr>
    </w:tblStylePr>
    <w:tblStylePr w:type="band1Horz">
      <w:tblPr/>
      <w:tcPr>
        <w:tcBorders>
          <w:top w:val="single" w:sz="4" w:space="0" w:color="F7A23F" w:themeColor="accent2"/>
          <w:bottom w:val="single" w:sz="4" w:space="0" w:color="F7A23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A23F" w:themeColor="accent2"/>
          <w:left w:val="nil"/>
        </w:tcBorders>
      </w:tcPr>
    </w:tblStylePr>
    <w:tblStylePr w:type="swCell">
      <w:tblPr/>
      <w:tcPr>
        <w:tcBorders>
          <w:top w:val="double" w:sz="4" w:space="0" w:color="F7A23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7E84" w:themeColor="accent3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7E84" w:themeColor="accent3"/>
          <w:right w:val="single" w:sz="4" w:space="0" w:color="6F7E84" w:themeColor="accent3"/>
        </w:tcBorders>
      </w:tcPr>
    </w:tblStylePr>
    <w:tblStylePr w:type="band1Horz">
      <w:tblPr/>
      <w:tcPr>
        <w:tcBorders>
          <w:top w:val="single" w:sz="4" w:space="0" w:color="6F7E84" w:themeColor="accent3"/>
          <w:bottom w:val="single" w:sz="4" w:space="0" w:color="6F7E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7E84" w:themeColor="accent3"/>
          <w:left w:val="nil"/>
        </w:tcBorders>
      </w:tcPr>
    </w:tblStylePr>
    <w:tblStylePr w:type="swCell">
      <w:tblPr/>
      <w:tcPr>
        <w:tcBorders>
          <w:top w:val="double" w:sz="4" w:space="0" w:color="6F7E8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8DBB" w:themeColor="accent4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8DBB" w:themeColor="accent4"/>
          <w:right w:val="single" w:sz="4" w:space="0" w:color="178DBB" w:themeColor="accent4"/>
        </w:tcBorders>
      </w:tcPr>
    </w:tblStylePr>
    <w:tblStylePr w:type="band1Horz">
      <w:tblPr/>
      <w:tcPr>
        <w:tcBorders>
          <w:top w:val="single" w:sz="4" w:space="0" w:color="178DBB" w:themeColor="accent4"/>
          <w:bottom w:val="single" w:sz="4" w:space="0" w:color="178DB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8DBB" w:themeColor="accent4"/>
          <w:left w:val="nil"/>
        </w:tcBorders>
      </w:tcPr>
    </w:tblStylePr>
    <w:tblStylePr w:type="swCell">
      <w:tblPr/>
      <w:tcPr>
        <w:tcBorders>
          <w:top w:val="double" w:sz="4" w:space="0" w:color="178DB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3584E" w:themeColor="accent5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584E" w:themeColor="accent5"/>
          <w:right w:val="single" w:sz="4" w:space="0" w:color="E3584E" w:themeColor="accent5"/>
        </w:tcBorders>
      </w:tcPr>
    </w:tblStylePr>
    <w:tblStylePr w:type="band1Horz">
      <w:tblPr/>
      <w:tcPr>
        <w:tcBorders>
          <w:top w:val="single" w:sz="4" w:space="0" w:color="E3584E" w:themeColor="accent5"/>
          <w:bottom w:val="single" w:sz="4" w:space="0" w:color="E3584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584E" w:themeColor="accent5"/>
          <w:left w:val="nil"/>
        </w:tcBorders>
      </w:tcPr>
    </w:tblStylePr>
    <w:tblStylePr w:type="swCell">
      <w:tblPr/>
      <w:tcPr>
        <w:tcBorders>
          <w:top w:val="double" w:sz="4" w:space="0" w:color="E3584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B344" w:themeColor="accent6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B344" w:themeColor="accent6"/>
          <w:right w:val="single" w:sz="4" w:space="0" w:color="6FB344" w:themeColor="accent6"/>
        </w:tcBorders>
      </w:tcPr>
    </w:tblStylePr>
    <w:tblStylePr w:type="band1Horz">
      <w:tblPr/>
      <w:tcPr>
        <w:tcBorders>
          <w:top w:val="single" w:sz="4" w:space="0" w:color="6FB344" w:themeColor="accent6"/>
          <w:bottom w:val="single" w:sz="4" w:space="0" w:color="6FB3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B344" w:themeColor="accent6"/>
          <w:left w:val="nil"/>
        </w:tcBorders>
      </w:tcPr>
    </w:tblStylePr>
    <w:tblStylePr w:type="swCell">
      <w:tblPr/>
      <w:tcPr>
        <w:tcBorders>
          <w:top w:val="double" w:sz="4" w:space="0" w:color="6FB34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AE92" w:themeColor="accent1"/>
        <w:left w:val="single" w:sz="24" w:space="0" w:color="17AE92" w:themeColor="accent1"/>
        <w:bottom w:val="single" w:sz="24" w:space="0" w:color="17AE92" w:themeColor="accent1"/>
        <w:right w:val="single" w:sz="24" w:space="0" w:color="17AE92" w:themeColor="accent1"/>
      </w:tblBorders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A23F" w:themeColor="accent2"/>
        <w:left w:val="single" w:sz="24" w:space="0" w:color="F7A23F" w:themeColor="accent2"/>
        <w:bottom w:val="single" w:sz="24" w:space="0" w:color="F7A23F" w:themeColor="accent2"/>
        <w:right w:val="single" w:sz="24" w:space="0" w:color="F7A23F" w:themeColor="accent2"/>
      </w:tblBorders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7E84" w:themeColor="accent3"/>
        <w:left w:val="single" w:sz="24" w:space="0" w:color="6F7E84" w:themeColor="accent3"/>
        <w:bottom w:val="single" w:sz="24" w:space="0" w:color="6F7E84" w:themeColor="accent3"/>
        <w:right w:val="single" w:sz="24" w:space="0" w:color="6F7E84" w:themeColor="accent3"/>
      </w:tblBorders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8DBB" w:themeColor="accent4"/>
        <w:left w:val="single" w:sz="24" w:space="0" w:color="178DBB" w:themeColor="accent4"/>
        <w:bottom w:val="single" w:sz="24" w:space="0" w:color="178DBB" w:themeColor="accent4"/>
        <w:right w:val="single" w:sz="24" w:space="0" w:color="178DBB" w:themeColor="accent4"/>
      </w:tblBorders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584E" w:themeColor="accent5"/>
        <w:left w:val="single" w:sz="24" w:space="0" w:color="E3584E" w:themeColor="accent5"/>
        <w:bottom w:val="single" w:sz="24" w:space="0" w:color="E3584E" w:themeColor="accent5"/>
        <w:right w:val="single" w:sz="24" w:space="0" w:color="E3584E" w:themeColor="accent5"/>
      </w:tblBorders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B344" w:themeColor="accent6"/>
        <w:left w:val="single" w:sz="24" w:space="0" w:color="6FB344" w:themeColor="accent6"/>
        <w:bottom w:val="single" w:sz="24" w:space="0" w:color="6FB344" w:themeColor="accent6"/>
        <w:right w:val="single" w:sz="24" w:space="0" w:color="6FB344" w:themeColor="accent6"/>
      </w:tblBorders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17AE92" w:themeColor="accent1"/>
        <w:bottom w:val="single" w:sz="4" w:space="0" w:color="17AE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7AE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7A23F" w:themeColor="accent2"/>
        <w:bottom w:val="single" w:sz="4" w:space="0" w:color="F7A23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7A23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6F7E84" w:themeColor="accent3"/>
        <w:bottom w:val="single" w:sz="4" w:space="0" w:color="6F7E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F7E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178DBB" w:themeColor="accent4"/>
        <w:bottom w:val="single" w:sz="4" w:space="0" w:color="178DB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8DB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3584E" w:themeColor="accent5"/>
        <w:bottom w:val="single" w:sz="4" w:space="0" w:color="E3584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584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6FB344" w:themeColor="accent6"/>
        <w:bottom w:val="single" w:sz="4" w:space="0" w:color="6FB3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FB3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AE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AE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AE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AE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A23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A23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A23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A23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7E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7E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7E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7E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8DB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8DB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8DB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8DB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584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584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584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584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B3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B3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B3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B3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256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  <w:insideV w:val="single" w:sz="8" w:space="0" w:color="2FE3C1" w:themeColor="accent1" w:themeTint="BF"/>
      </w:tblBorders>
    </w:tblPr>
    <w:tcPr>
      <w:shd w:val="clear" w:color="auto" w:fill="BAF6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E3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  <w:insideV w:val="single" w:sz="8" w:space="0" w:color="F9B96F" w:themeColor="accent2" w:themeTint="BF"/>
      </w:tblBorders>
    </w:tblPr>
    <w:tcPr>
      <w:shd w:val="clear" w:color="auto" w:fill="FDE7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9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  <w:insideV w:val="single" w:sz="8" w:space="0" w:color="929EA3" w:themeColor="accent3" w:themeTint="BF"/>
      </w:tblBorders>
    </w:tblPr>
    <w:tcPr>
      <w:shd w:val="clear" w:color="auto" w:fill="DBD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EA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  <w:insideV w:val="single" w:sz="8" w:space="0" w:color="36B4E6" w:themeColor="accent4" w:themeTint="BF"/>
      </w:tblBorders>
    </w:tblPr>
    <w:tcPr>
      <w:shd w:val="clear" w:color="auto" w:fill="BCE6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6B4E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  <w:insideV w:val="single" w:sz="8" w:space="0" w:color="EA817A" w:themeColor="accent5" w:themeTint="BF"/>
      </w:tblBorders>
    </w:tblPr>
    <w:tcPr>
      <w:shd w:val="clear" w:color="auto" w:fill="F8D5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17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  <w:insideV w:val="single" w:sz="8" w:space="0" w:color="92C870" w:themeColor="accent6" w:themeTint="BF"/>
      </w:tblBorders>
    </w:tblPr>
    <w:tcPr>
      <w:shd w:val="clear" w:color="auto" w:fill="DBED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C8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cPr>
      <w:shd w:val="clear" w:color="auto" w:fill="BAF6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B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7EE" w:themeFill="accent1" w:themeFillTint="33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tcBorders>
          <w:insideH w:val="single" w:sz="6" w:space="0" w:color="17AE92" w:themeColor="accent1"/>
          <w:insideV w:val="single" w:sz="6" w:space="0" w:color="17AE92" w:themeColor="accent1"/>
        </w:tcBorders>
        <w:shd w:val="clear" w:color="auto" w:fill="75EC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cPr>
      <w:shd w:val="clear" w:color="auto" w:fill="FDE7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8" w:themeFill="accent2" w:themeFillTint="33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tcBorders>
          <w:insideH w:val="single" w:sz="6" w:space="0" w:color="F7A23F" w:themeColor="accent2"/>
          <w:insideV w:val="single" w:sz="6" w:space="0" w:color="F7A23F" w:themeColor="accent2"/>
        </w:tcBorders>
        <w:shd w:val="clear" w:color="auto" w:fill="FBD0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cPr>
      <w:shd w:val="clear" w:color="auto" w:fill="DBD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5E6" w:themeFill="accent3" w:themeFillTint="33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tcBorders>
          <w:insideH w:val="single" w:sz="6" w:space="0" w:color="6F7E84" w:themeColor="accent3"/>
          <w:insideV w:val="single" w:sz="6" w:space="0" w:color="6F7E84" w:themeColor="accent3"/>
        </w:tcBorders>
        <w:shd w:val="clear" w:color="auto" w:fill="B6BEC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cPr>
      <w:shd w:val="clear" w:color="auto" w:fill="BCE6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8" w:themeFill="accent4" w:themeFillTint="33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tcBorders>
          <w:insideH w:val="single" w:sz="6" w:space="0" w:color="178DBB" w:themeColor="accent4"/>
          <w:insideV w:val="single" w:sz="6" w:space="0" w:color="178DBB" w:themeColor="accent4"/>
        </w:tcBorders>
        <w:shd w:val="clear" w:color="auto" w:fill="79CD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cPr>
      <w:shd w:val="clear" w:color="auto" w:fill="F8D5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DB" w:themeFill="accent5" w:themeFillTint="33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tcBorders>
          <w:insideH w:val="single" w:sz="6" w:space="0" w:color="E3584E" w:themeColor="accent5"/>
          <w:insideV w:val="single" w:sz="6" w:space="0" w:color="E3584E" w:themeColor="accent5"/>
        </w:tcBorders>
        <w:shd w:val="clear" w:color="auto" w:fill="F1AB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cPr>
      <w:shd w:val="clear" w:color="auto" w:fill="DBED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D8" w:themeFill="accent6" w:themeFillTint="33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tcBorders>
          <w:insideH w:val="single" w:sz="6" w:space="0" w:color="6FB344" w:themeColor="accent6"/>
          <w:insideV w:val="single" w:sz="6" w:space="0" w:color="6FB344" w:themeColor="accent6"/>
        </w:tcBorders>
        <w:shd w:val="clear" w:color="auto" w:fill="B6DB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F6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EC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ECD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9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EC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EC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6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CD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CDE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B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BA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D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DB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DB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AE92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shd w:val="clear" w:color="auto" w:fill="BAF6E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A23F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shd w:val="clear" w:color="auto" w:fill="FDE7C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7E84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shd w:val="clear" w:color="auto" w:fill="DBDFE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8DBB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shd w:val="clear" w:color="auto" w:fill="BCE6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584E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shd w:val="clear" w:color="auto" w:fill="F8D5D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B344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shd w:val="clear" w:color="auto" w:fill="DBED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AE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AE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AE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F6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A23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A23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7E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7E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8DB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8DB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6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584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584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B3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B3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D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F6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6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C256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256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2563"/>
  </w:style>
  <w:style w:type="character" w:styleId="PageNumber">
    <w:name w:val="page number"/>
    <w:basedOn w:val="DefaultParagraphFont"/>
    <w:uiPriority w:val="99"/>
    <w:semiHidden/>
    <w:unhideWhenUsed/>
    <w:rsid w:val="002C2563"/>
  </w:style>
  <w:style w:type="table" w:styleId="PlainTable1">
    <w:name w:val="Plain Table 1"/>
    <w:basedOn w:val="TableNormal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256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C256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C256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256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256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256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256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256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25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256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2C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256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256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256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2C25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256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256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256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256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256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256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nhideWhenUsed/>
    <w:qFormat/>
    <w:rsid w:val="00B9569D"/>
    <w:pPr>
      <w:spacing w:after="0" w:line="216" w:lineRule="auto"/>
    </w:pPr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343FBB"/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256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2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256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256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256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256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256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256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256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563"/>
    <w:pPr>
      <w:outlineLvl w:val="9"/>
    </w:pPr>
  </w:style>
  <w:style w:type="paragraph" w:styleId="Salutation">
    <w:name w:val="Salutation"/>
    <w:basedOn w:val="Normal"/>
    <w:next w:val="Normal"/>
    <w:link w:val="SalutationChar"/>
    <w:uiPriority w:val="4"/>
    <w:qFormat/>
    <w:rsid w:val="00156EF1"/>
  </w:style>
  <w:style w:type="character" w:customStyle="1" w:styleId="SalutationChar">
    <w:name w:val="Salutation Char"/>
    <w:basedOn w:val="DefaultParagraphFont"/>
    <w:link w:val="Salutation"/>
    <w:uiPriority w:val="4"/>
    <w:rsid w:val="0015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tosh%20Katti\AppData\Roaming\Microsoft\Templates\Business%20letter%20(Sales%20Stripes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86F65E24E854AFEBC22459A700C1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D519B-7C0A-480A-9CBD-B9C7FC9A33CD}"/>
      </w:docPartPr>
      <w:docPartBody>
        <w:p w:rsidR="00D224D6" w:rsidRDefault="009A6901" w:rsidP="009A6901">
          <w:pPr>
            <w:pStyle w:val="486F65E24E854AFEBC22459A700C186B"/>
          </w:pPr>
          <w:r w:rsidRPr="006F1118">
            <w:t>Your Name</w:t>
          </w:r>
        </w:p>
      </w:docPartBody>
    </w:docPart>
    <w:docPart>
      <w:docPartPr>
        <w:name w:val="D573A8C288B44C27B953663026A79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F0E3C-1F92-4963-A60B-93644C25EA91}"/>
      </w:docPartPr>
      <w:docPartBody>
        <w:p w:rsidR="00D224D6" w:rsidRDefault="009A6901" w:rsidP="009A6901">
          <w:pPr>
            <w:pStyle w:val="D573A8C288B44C27B953663026A7970A"/>
          </w:pPr>
          <w:r w:rsidRPr="006F1118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01"/>
    <w:rsid w:val="002E70D7"/>
    <w:rsid w:val="007C2925"/>
    <w:rsid w:val="00851220"/>
    <w:rsid w:val="008D3BE8"/>
    <w:rsid w:val="009A6901"/>
    <w:rsid w:val="00AA2088"/>
    <w:rsid w:val="00AC3B26"/>
    <w:rsid w:val="00B40B9F"/>
    <w:rsid w:val="00D224D6"/>
    <w:rsid w:val="00D42E07"/>
    <w:rsid w:val="00D96C47"/>
    <w:rsid w:val="00EB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2F10B047B04640B6AE6CEE3894DA89">
    <w:name w:val="EB2F10B047B04640B6AE6CEE3894DA89"/>
  </w:style>
  <w:style w:type="paragraph" w:customStyle="1" w:styleId="648AB5930E434EF084FA6F97089C6A59">
    <w:name w:val="648AB5930E434EF084FA6F97089C6A59"/>
  </w:style>
  <w:style w:type="paragraph" w:customStyle="1" w:styleId="B4A3FC6EE73D4BC5A1A37EC2709D644D">
    <w:name w:val="B4A3FC6EE73D4BC5A1A37EC2709D644D"/>
  </w:style>
  <w:style w:type="paragraph" w:customStyle="1" w:styleId="5EE807DB20354C1081C6E89720E5504A">
    <w:name w:val="5EE807DB20354C1081C6E89720E5504A"/>
  </w:style>
  <w:style w:type="paragraph" w:customStyle="1" w:styleId="5C4C66A33D9840F5A2640232C461C3BD">
    <w:name w:val="5C4C66A33D9840F5A2640232C461C3BD"/>
  </w:style>
  <w:style w:type="paragraph" w:customStyle="1" w:styleId="07E4F93B435947F5AB898777F4F47647">
    <w:name w:val="07E4F93B435947F5AB898777F4F47647"/>
  </w:style>
  <w:style w:type="paragraph" w:customStyle="1" w:styleId="3BF60D9515394BF48BB3F95763028D03">
    <w:name w:val="3BF60D9515394BF48BB3F95763028D03"/>
  </w:style>
  <w:style w:type="paragraph" w:customStyle="1" w:styleId="CBD7617323024B02829E7F584138DA78">
    <w:name w:val="CBD7617323024B02829E7F584138DA78"/>
  </w:style>
  <w:style w:type="paragraph" w:customStyle="1" w:styleId="40A3DDD0A51747BEAB33A4EA6430350F">
    <w:name w:val="40A3DDD0A51747BEAB33A4EA6430350F"/>
  </w:style>
  <w:style w:type="paragraph" w:customStyle="1" w:styleId="9A87B1007D674F48BC87E67F29D6A616">
    <w:name w:val="9A87B1007D674F48BC87E67F29D6A616"/>
  </w:style>
  <w:style w:type="paragraph" w:customStyle="1" w:styleId="0D9F509117B841958A5CD086D3A0537B">
    <w:name w:val="0D9F509117B841958A5CD086D3A0537B"/>
  </w:style>
  <w:style w:type="paragraph" w:customStyle="1" w:styleId="A1F71F22F30841AAAC7374E824ABE84E">
    <w:name w:val="A1F71F22F30841AAAC7374E824ABE84E"/>
  </w:style>
  <w:style w:type="paragraph" w:customStyle="1" w:styleId="619204F3774B43589DDF695132114E6B">
    <w:name w:val="619204F3774B43589DDF695132114E6B"/>
    <w:rsid w:val="009A6901"/>
  </w:style>
  <w:style w:type="paragraph" w:customStyle="1" w:styleId="873B6C6EFF674C1CB2876115ABAAE9E8">
    <w:name w:val="873B6C6EFF674C1CB2876115ABAAE9E8"/>
    <w:rsid w:val="009A6901"/>
  </w:style>
  <w:style w:type="paragraph" w:customStyle="1" w:styleId="486F65E24E854AFEBC22459A700C186B">
    <w:name w:val="486F65E24E854AFEBC22459A700C186B"/>
    <w:rsid w:val="009A6901"/>
  </w:style>
  <w:style w:type="paragraph" w:customStyle="1" w:styleId="D573A8C288B44C27B953663026A7970A">
    <w:name w:val="D573A8C288B44C27B953663026A7970A"/>
    <w:rsid w:val="009A69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3AD987-CCAD-4DA2-9B51-BFF19EE1B31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(Sales Stripes design)(2)</Template>
  <TotalTime>43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Katti</dc:creator>
  <cp:keywords/>
  <cp:lastModifiedBy>Santosh Katti</cp:lastModifiedBy>
  <cp:revision>4</cp:revision>
  <dcterms:created xsi:type="dcterms:W3CDTF">2019-03-07T03:56:00Z</dcterms:created>
  <dcterms:modified xsi:type="dcterms:W3CDTF">2019-03-07T04:39:00Z</dcterms:modified>
  <cp:contentStatus>JAVA LAB - 7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